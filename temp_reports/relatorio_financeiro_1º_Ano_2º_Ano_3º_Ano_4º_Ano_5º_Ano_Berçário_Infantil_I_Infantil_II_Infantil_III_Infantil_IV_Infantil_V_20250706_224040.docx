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Financeiro - 1º Ano, 2º Ano, 3º Ano, 4º Ano, 5º Ano, Berçário, Infantil I, Infantil II, Infantil III, Infantil IV, Infantil V</w:t>
      </w:r>
    </w:p>
    <w:p>
      <w:pPr>
        <w:jc w:val="center"/>
      </w:pPr>
      <w:r>
        <w:t>Data de Geração: 06/07/2025 22:40</w:t>
      </w:r>
    </w:p>
    <w:p>
      <w:pPr>
        <w:jc w:val="center"/>
      </w:pPr>
      <w:r>
        <w:t>____________________________________________________________</w:t>
      </w:r>
    </w:p>
    <w:p>
      <w:r>
        <w:t># Relatório Financeiro - Escola</w:t>
      </w:r>
    </w:p>
    <w:p/>
    <w:p>
      <w:r>
        <w:t>## Dados Gerais</w:t>
      </w:r>
    </w:p>
    <w:p>
      <w:r>
        <w:t>- **Data de Geração:** 06/07/2025</w:t>
      </w:r>
    </w:p>
    <w:p/>
    <w:p>
      <w:r>
        <w:t>---</w:t>
      </w:r>
    </w:p>
    <w:p/>
    <w:p>
      <w:r>
        <w:t>## Alunos e Mensalidades</w:t>
      </w:r>
    </w:p>
    <w:p/>
    <w:p>
      <w:r>
        <w:t>### 1. Ákos Tatrai</w:t>
      </w:r>
    </w:p>
    <w:p>
      <w:r>
        <w:t>- **Telefone:** (11) 99999-9999</w:t>
      </w:r>
    </w:p>
    <w:p>
      <w:r>
        <w:t>- **Dia de Vencimento:** 05</w:t>
      </w:r>
    </w:p>
    <w:p>
      <w:r>
        <w:t>- **Data de Matrícula:** 21/12/2024</w:t>
      </w:r>
    </w:p>
    <w:p>
      <w:r>
        <w:t>- **Valor da Mensalidade:** R$ 350,00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2. Ana Beatriz Félix Lourenço</w:t>
      </w:r>
    </w:p>
    <w:p>
      <w:r>
        <w:t>- **Telefone:** (83) 99621-0577</w:t>
      </w:r>
    </w:p>
    <w:p>
      <w:r>
        <w:t>- **Dia de Vencimento:** 10</w:t>
      </w:r>
    </w:p>
    <w:p>
      <w:r>
        <w:t>- **Data de Matrícula:** AUSENTE</w:t>
      </w:r>
    </w:p>
    <w:p>
      <w:r>
        <w:t>- **Valor da Mensalidade:** R$ 0,00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3. Apollo</w:t>
      </w:r>
    </w:p>
    <w:p>
      <w:r>
        <w:t>- **Telefone:** AUSENTE</w:t>
      </w:r>
    </w:p>
    <w:p>
      <w:r>
        <w:t>- **Dia de Vencimento:** AUSENTE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4. Benício Cordeiro Fernandes</w:t>
      </w:r>
    </w:p>
    <w:p>
      <w:r>
        <w:t>- **Telefone:** (83) 99802-4910</w:t>
      </w:r>
    </w:p>
    <w:p>
      <w:r>
        <w:t>- **Dia de Vencimento:** 05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5. Bento de Almeida Oliveira Fonseca</w:t>
      </w:r>
    </w:p>
    <w:p>
      <w:r>
        <w:t>- **Telefone:** (83) 99606-9106</w:t>
      </w:r>
    </w:p>
    <w:p>
      <w:r>
        <w:t>- **Dia de Vencimento:** 29</w:t>
      </w:r>
    </w:p>
    <w:p>
      <w:r>
        <w:t>- **Data de Matrícula:** AUSENTE</w:t>
      </w:r>
    </w:p>
    <w:p>
      <w:r>
        <w:t>- **Valor da Mensalidade:** R$ 1.320,00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6. Elis Farias Maciel</w:t>
      </w:r>
    </w:p>
    <w:p>
      <w:r>
        <w:t>- **Telefone:** (83) 99191-2414</w:t>
      </w:r>
    </w:p>
    <w:p>
      <w:r>
        <w:t>- **Dia de Vencimento:** 29</w:t>
      </w:r>
    </w:p>
    <w:p>
      <w:r>
        <w:t>- **Data de Matrícula:** 23/12/2024</w:t>
      </w:r>
    </w:p>
    <w:p>
      <w:r>
        <w:t>- **Valor da Mensalidade:** R$ 1.075,00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7. Isis Pinheiro Albuquerque</w:t>
      </w:r>
    </w:p>
    <w:p>
      <w:r>
        <w:t>- **Telefone:** (11) 98494-5768</w:t>
      </w:r>
    </w:p>
    <w:p>
      <w:r>
        <w:t>- **Dia de Vencimento:** 05</w:t>
      </w:r>
    </w:p>
    <w:p>
      <w:r>
        <w:t>- **Data de Matrícula:** AUSENTE</w:t>
      </w:r>
    </w:p>
    <w:p>
      <w:r>
        <w:t>- **Valor da Mensalidade:** R$ 500,00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8. Lara Marcelino Guimarães</w:t>
      </w:r>
    </w:p>
    <w:p>
      <w:r>
        <w:t>- **Telefone:** (83) 98818-1084</w:t>
      </w:r>
    </w:p>
    <w:p>
      <w:r>
        <w:t>- **Dia de Vencimento:** 30</w:t>
      </w:r>
    </w:p>
    <w:p>
      <w:r>
        <w:t>- **Data de Matrícula:** AUSENTE</w:t>
      </w:r>
    </w:p>
    <w:p>
      <w:r>
        <w:t>- **Valor da Mensalidade:** R$ 700,00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9. Maria Luiza Chaves Leal</w:t>
      </w:r>
    </w:p>
    <w:p>
      <w:r>
        <w:t>- **Telefone:** (83) 99681-0815</w:t>
      </w:r>
    </w:p>
    <w:p>
      <w:r>
        <w:t>- **Dia de Vencimento:** 30</w:t>
      </w:r>
    </w:p>
    <w:p>
      <w:r>
        <w:t>- **Data de Matrícula:** 26/12/2024</w:t>
      </w:r>
    </w:p>
    <w:p>
      <w:r>
        <w:t>- **Valor da Mensalidade:** R$ 841,00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10. Maya Navarro Martins</w:t>
      </w:r>
    </w:p>
    <w:p>
      <w:r>
        <w:t>- **Telefone:** (83) 98650-2506</w:t>
      </w:r>
    </w:p>
    <w:p>
      <w:r>
        <w:t>- **Dia de Vencimento:** 29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11. Miguel Ângelo Morato Braz</w:t>
      </w:r>
    </w:p>
    <w:p>
      <w:r>
        <w:t>- **Telefone:** (83) 98195-2939</w:t>
      </w:r>
    </w:p>
    <w:p>
      <w:r>
        <w:t>- **Dia de Vencimento:** 05</w:t>
      </w:r>
    </w:p>
    <w:p>
      <w:r>
        <w:t>- **Data de Matrícula:** AUSENTE</w:t>
      </w:r>
    </w:p>
    <w:p>
      <w:r>
        <w:t>- **Valor da Mensalidade:** R$ 1.175,00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12. Nathan Almeida Gurgel Pereira</w:t>
      </w:r>
    </w:p>
    <w:p>
      <w:r>
        <w:t>- **Telefone:** (83) 98223-1508</w:t>
      </w:r>
    </w:p>
    <w:p>
      <w:r>
        <w:t>- **Dia de Vencimento:** 10</w:t>
      </w:r>
    </w:p>
    <w:p>
      <w:r>
        <w:t>- **Data de Matrícula:** AUSENTE</w:t>
      </w:r>
    </w:p>
    <w:p>
      <w:r>
        <w:t>- **Valor da Mensalidade:** R$ 600,00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13. Noah Almeida Gurgel Pereira</w:t>
      </w:r>
    </w:p>
    <w:p>
      <w:r>
        <w:t>- **Telefone:** (83) 98223-1508</w:t>
      </w:r>
    </w:p>
    <w:p>
      <w:r>
        <w:t>- **Dia de Vencimento:** 10</w:t>
      </w:r>
    </w:p>
    <w:p>
      <w:r>
        <w:t>- **Data de Matrícula:** AUSENTE</w:t>
      </w:r>
    </w:p>
    <w:p>
      <w:r>
        <w:t>- **Valor da Mensalidade:** R$ 600,00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14. Théo Nunes Andrade</w:t>
      </w:r>
    </w:p>
    <w:p>
      <w:r>
        <w:t>- **Telefone:** (83) 99921-3768</w:t>
      </w:r>
    </w:p>
    <w:p>
      <w:r>
        <w:t>- **Dia de Vencimento:** 29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15. Alice Nascimento Rafael</w:t>
      </w:r>
    </w:p>
    <w:p>
      <w:r>
        <w:t>- **Telefone:** (83) 99631-0062</w:t>
      </w:r>
    </w:p>
    <w:p>
      <w:r>
        <w:t>- **Dia de Vencimento:** 05</w:t>
      </w:r>
    </w:p>
    <w:p>
      <w:r>
        <w:t>- **Data de Matrícula:** 24/01/2025</w:t>
      </w:r>
    </w:p>
    <w:p>
      <w:r>
        <w:t>- **Valor da Mensalidade:** R$ 990,00</w:t>
      </w:r>
    </w:p>
    <w:p>
      <w:r>
        <w:t>- **Mensalidades:**</w:t>
      </w:r>
    </w:p>
    <w:p>
      <w:r>
        <w:t xml:space="preserve">  - **Mês Referência:** Julho/2025</w:t>
      </w:r>
    </w:p>
    <w:p>
      <w:r>
        <w:t xml:space="preserve">    - **Data de Vencimento:** 05/07/2025</w:t>
      </w:r>
    </w:p>
    <w:p>
      <w:r>
        <w:t xml:space="preserve">    - **Valor:** R$ 990,00</w:t>
      </w:r>
    </w:p>
    <w:p>
      <w:r>
        <w:t xml:space="preserve">    - **Status:** A vencer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16. Ian Duarte Rolim</w:t>
      </w:r>
    </w:p>
    <w:p>
      <w:r>
        <w:t>- **Telefone:** AUSENTE</w:t>
      </w:r>
    </w:p>
    <w:p>
      <w:r>
        <w:t>- **Dia de Vencimento:** 05</w:t>
      </w:r>
    </w:p>
    <w:p>
      <w:r>
        <w:t>- **Data de Matrícula:** 26/12/2024</w:t>
      </w:r>
    </w:p>
    <w:p>
      <w:r>
        <w:t>- **Valor da Mensalidade:** R$ 705,00</w:t>
      </w:r>
    </w:p>
    <w:p>
      <w:r>
        <w:t>- **Mensalidades:**</w:t>
      </w:r>
    </w:p>
    <w:p>
      <w:r>
        <w:t xml:space="preserve">  - **Mês Referência:** Julho/2025</w:t>
      </w:r>
    </w:p>
    <w:p>
      <w:r>
        <w:t xml:space="preserve">    - **Data de Vencimento:** 05/07/2025</w:t>
      </w:r>
    </w:p>
    <w:p>
      <w:r>
        <w:t xml:space="preserve">    - **Valor:** R$ 705,00</w:t>
      </w:r>
    </w:p>
    <w:p>
      <w:r>
        <w:t xml:space="preserve">    - **Status:** A vencer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17. Joana Liz</w:t>
      </w:r>
    </w:p>
    <w:p>
      <w:r>
        <w:t>- **Telefone:** (83) 98755-3835</w:t>
      </w:r>
    </w:p>
    <w:p>
      <w:r>
        <w:t>- **Dia de Vencimento:** 01</w:t>
      </w:r>
    </w:p>
    <w:p>
      <w:r>
        <w:t>- **Data de Matrícula:** 01/02/2025</w:t>
      </w:r>
    </w:p>
    <w:p>
      <w:r>
        <w:t>- **Valor da Mensalidade:** R$ 990,00</w:t>
      </w:r>
    </w:p>
    <w:p>
      <w:r>
        <w:t>- **Mensalidades:**</w:t>
      </w:r>
    </w:p>
    <w:p>
      <w:r>
        <w:t xml:space="preserve">  - **Mês Referência:** Julho/2025</w:t>
      </w:r>
    </w:p>
    <w:p>
      <w:r>
        <w:t xml:space="preserve">    - **Data de Vencimento:** 05/07/2025</w:t>
      </w:r>
    </w:p>
    <w:p>
      <w:r>
        <w:t xml:space="preserve">    - **Valor:** R$ 990,00</w:t>
      </w:r>
    </w:p>
    <w:p>
      <w:r>
        <w:t xml:space="preserve">    - **Status:** A vencer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18. Laura Maria da Costa Dias</w:t>
      </w:r>
    </w:p>
    <w:p>
      <w:r>
        <w:t>- **Telefone:** (81) 99791-3010</w:t>
      </w:r>
    </w:p>
    <w:p>
      <w:r>
        <w:t>- **Dia de Vencimento:** 06</w:t>
      </w:r>
    </w:p>
    <w:p>
      <w:r>
        <w:t>- **Data de Matrícula:** 26/12/2024</w:t>
      </w:r>
    </w:p>
    <w:p>
      <w:r>
        <w:t>- **Valor da Mensalidade:** R$ 850,00</w:t>
      </w:r>
    </w:p>
    <w:p>
      <w:r>
        <w:t>- **Mensalidades:**</w:t>
      </w:r>
    </w:p>
    <w:p>
      <w:r>
        <w:t xml:space="preserve">  - **Mês Referência:** Julho/2025</w:t>
      </w:r>
    </w:p>
    <w:p>
      <w:r>
        <w:t xml:space="preserve">    - **Data de Vencimento:** 06/07/2025</w:t>
      </w:r>
    </w:p>
    <w:p>
      <w:r>
        <w:t xml:space="preserve">    - **Valor:** R$ 850,00</w:t>
      </w:r>
    </w:p>
    <w:p>
      <w:r>
        <w:t xml:space="preserve">    - **Status:** A vencer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19. Alícia Felix Lima</w:t>
      </w:r>
    </w:p>
    <w:p>
      <w:r>
        <w:t>- **Telefone:** (83) 99621-0577</w:t>
      </w:r>
    </w:p>
    <w:p>
      <w:r>
        <w:t>- **Dia de Vencimento:** 05</w:t>
      </w:r>
    </w:p>
    <w:p>
      <w:r>
        <w:t>- **Data de Matrícula:** AUSENTE</w:t>
      </w:r>
    </w:p>
    <w:p>
      <w:r>
        <w:t>- **Valor da Mensalidade:** R$ 0,00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20. Eduardo Arthurovich da Silva Mota</w:t>
      </w:r>
    </w:p>
    <w:p>
      <w:r>
        <w:t>- **Telefone:** AUSENTE</w:t>
      </w:r>
    </w:p>
    <w:p>
      <w:r>
        <w:t>- **Dia de Vencimento:** 29</w:t>
      </w:r>
    </w:p>
    <w:p>
      <w:r>
        <w:t>- **Data de Matrícula:** AUSENTE</w:t>
      </w:r>
    </w:p>
    <w:p>
      <w:r>
        <w:t>- **Valor da Mensalidade:** R$ 1.012,00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21. Nynna Japiassú de Andrade</w:t>
      </w:r>
    </w:p>
    <w:p>
      <w:r>
        <w:t>- **Telefone:** (83) 99640-1991</w:t>
      </w:r>
    </w:p>
    <w:p>
      <w:r>
        <w:t>- **Dia de Vencimento:** 10</w:t>
      </w:r>
    </w:p>
    <w:p>
      <w:r>
        <w:t>- **Data de Matrícula:** AUSENTE</w:t>
      </w:r>
    </w:p>
    <w:p>
      <w:r>
        <w:t>- **Valor da Mensalidade:** R$ 835,00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22. Rebeca de Sousa Pontes</w:t>
      </w:r>
    </w:p>
    <w:p>
      <w:r>
        <w:t>- **Telefone:** (83) 98693-4230</w:t>
      </w:r>
    </w:p>
    <w:p>
      <w:r>
        <w:t>- **Dia de Vencimento:** AUSENTE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23. Ana Helena Rodrigues Sobral</w:t>
      </w:r>
    </w:p>
    <w:p>
      <w:r>
        <w:t>- **Telefone:** (83) 99626-8163</w:t>
      </w:r>
    </w:p>
    <w:p>
      <w:r>
        <w:t>- **Dia de Vencimento:** 29</w:t>
      </w:r>
    </w:p>
    <w:p>
      <w:r>
        <w:t>- **Data de Matrícula:** AUSENTE</w:t>
      </w:r>
    </w:p>
    <w:p>
      <w:r>
        <w:t>- **Valor da Mensalidade:** R$ 885,50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24. Benício Bernardo da Silva Bento</w:t>
      </w:r>
    </w:p>
    <w:p>
      <w:r>
        <w:t>- **Telefone:** (83) 99605-4497</w:t>
      </w:r>
    </w:p>
    <w:p>
      <w:r>
        <w:t>- **Dia de Vencimento:** 30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25. Eduardo Arruda Bolzan Stanislawski</w:t>
      </w:r>
    </w:p>
    <w:p>
      <w:r>
        <w:t>- **Telefone:** AUSENTE</w:t>
      </w:r>
    </w:p>
    <w:p>
      <w:r>
        <w:t>- **Dia de Vencimento:** 10</w:t>
      </w:r>
    </w:p>
    <w:p>
      <w:r>
        <w:t>- **Data de Matrícula:** AUSENTE</w:t>
      </w:r>
    </w:p>
    <w:p>
      <w:r>
        <w:t>- **Valor da Mensalidade:** R$ 1.075,00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26. Laura Cadígena Patrício Calixto</w:t>
      </w:r>
    </w:p>
    <w:p>
      <w:r>
        <w:t>- **Telefone:** (83) 99983-9162</w:t>
      </w:r>
    </w:p>
    <w:p>
      <w:r>
        <w:t>- **Dia de Vencimento:** 5</w:t>
      </w:r>
    </w:p>
    <w:p>
      <w:r>
        <w:t>- **Data de Matrícula:** 22/01/2025</w:t>
      </w:r>
    </w:p>
    <w:p>
      <w:r>
        <w:t>- **Valor da Mensalidade:** R$ 600,00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27. Letícia Medeiros Pereira</w:t>
      </w:r>
    </w:p>
    <w:p>
      <w:r>
        <w:t>- **Telefone:** (83) 98838-6189</w:t>
      </w:r>
    </w:p>
    <w:p>
      <w:r>
        <w:t>- **Dia de Vencimento:** 5</w:t>
      </w:r>
    </w:p>
    <w:p>
      <w:r>
        <w:t>- **Data de Matrícula:** 30/12/2024</w:t>
      </w:r>
    </w:p>
    <w:p>
      <w:r>
        <w:t>- **Valor da Mensalidade:** R$ 650,00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28. Bento Nóbrega Oliveira</w:t>
      </w:r>
    </w:p>
    <w:p>
      <w:r>
        <w:t>- **Telefone:** (83) 99802-0993</w:t>
      </w:r>
    </w:p>
    <w:p>
      <w:r>
        <w:t>- **Dia de Vencimento:** 5</w:t>
      </w:r>
    </w:p>
    <w:p>
      <w:r>
        <w:t>- **Data de Matrícula:** 21/12/2024</w:t>
      </w:r>
    </w:p>
    <w:p>
      <w:r>
        <w:t>- **Valor da Mensalidade:** R$ 800,00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29. Jeislane Abdon da Silva Oliveira Félix</w:t>
      </w:r>
    </w:p>
    <w:p>
      <w:r>
        <w:t>- **Telefone:** (83) 98667-1084</w:t>
      </w:r>
    </w:p>
    <w:p>
      <w:r>
        <w:t>- **Dia de Vencimento:** AUSENTE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30. Joaquim Rosendo Porto</w:t>
      </w:r>
    </w:p>
    <w:p>
      <w:r>
        <w:t>- **Telefone:** (83) 99873-6575</w:t>
      </w:r>
    </w:p>
    <w:p>
      <w:r>
        <w:t>- **Dia de Vencimento:** 5</w:t>
      </w:r>
    </w:p>
    <w:p>
      <w:r>
        <w:t>- **Data de Matrícula:** AUSENTE</w:t>
      </w:r>
    </w:p>
    <w:p>
      <w:r>
        <w:t>- **Valor da Mensalidade:** AUSENTE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31. Martina Queiroz de Lira</w:t>
      </w:r>
    </w:p>
    <w:p>
      <w:r>
        <w:t>- **Telefone:** (83) 99615-3469</w:t>
      </w:r>
    </w:p>
    <w:p>
      <w:r>
        <w:t>- **Dia de Vencimento:** 29</w:t>
      </w:r>
    </w:p>
    <w:p>
      <w:r>
        <w:t>- **Data de Matrícula:** 23/12/2024</w:t>
      </w:r>
    </w:p>
    <w:p>
      <w:r>
        <w:t>- **Valor da Mensalidade:** R$ 770,00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32. Francisco Nepomuceno Targino de Arruda Madureira</w:t>
      </w:r>
    </w:p>
    <w:p>
      <w:r>
        <w:t>- **Telefone:** (83) 99376-9859</w:t>
      </w:r>
    </w:p>
    <w:p>
      <w:r>
        <w:t>- **Dia de Vencimento:** 30</w:t>
      </w:r>
    </w:p>
    <w:p>
      <w:r>
        <w:t>- **Data de Matrícula:** 27/01/2025</w:t>
      </w:r>
    </w:p>
    <w:p>
      <w:r>
        <w:t>- **Valor da Mensalidade:** R$ 700,00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p>
      <w:r>
        <w:t xml:space="preserve">    - **Status:** AUSENTE</w:t>
      </w:r>
    </w:p>
    <w:p>
      <w:r>
        <w:t xml:space="preserve">    - **Data de Pagamento:** AUSENTE</w:t>
      </w:r>
    </w:p>
    <w:p/>
    <w:p>
      <w:r>
        <w:t>---</w:t>
      </w:r>
    </w:p>
    <w:p/>
    <w:p>
      <w:r>
        <w:t>### 33. Gabriel Arruda Faustino</w:t>
      </w:r>
    </w:p>
    <w:p>
      <w:r>
        <w:t>- **Telefone:** (83) 99665-3619</w:t>
      </w:r>
    </w:p>
    <w:p>
      <w:r>
        <w:t>- **Dia de Vencimento:** 22</w:t>
      </w:r>
    </w:p>
    <w:p>
      <w:r>
        <w:t>- **Data de Matrícula:** 19/05/2025</w:t>
      </w:r>
    </w:p>
    <w:p>
      <w:r>
        <w:t>- **Valor da Mensalidade:** R$ 759,00</w:t>
      </w:r>
    </w:p>
    <w:p>
      <w:r>
        <w:t>- **Mensalidades:**</w:t>
      </w:r>
    </w:p>
    <w:p>
      <w:r>
        <w:t xml:space="preserve">  - **Mês Referência:** AUSENTE</w:t>
      </w:r>
    </w:p>
    <w:p>
      <w:r>
        <w:t xml:space="preserve">    - **Data de Vencimento:** AUSENTE</w:t>
      </w:r>
    </w:p>
    <w:p>
      <w:r>
        <w:t xml:space="preserve">    - **Valor:** AUSENTE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