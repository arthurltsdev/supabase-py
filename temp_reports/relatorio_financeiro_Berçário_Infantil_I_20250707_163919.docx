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Financeiro - Berçário, Infantil I</w:t>
      </w:r>
    </w:p>
    <w:p>
      <w:pPr>
        <w:jc w:val="center"/>
      </w:pPr>
      <w:r>
        <w:t>Data de Geração: 07/07/2025 16:39</w:t>
      </w:r>
    </w:p>
    <w:p>
      <w:pPr>
        <w:jc w:val="center"/>
      </w:pPr>
      <w:r>
        <w:t>____________________________________________________________</w:t>
      </w:r>
    </w:p>
    <w:p>
      <w:r>
        <w:t># Relatório de Mensalidades em Atraso</w:t>
      </w:r>
    </w:p>
    <w:p/>
    <w:p>
      <w:r>
        <w:rPr>
          <w:b/>
        </w:rPr>
        <w:t>Data de Geração:</w:t>
      </w:r>
      <w:r>
        <w:t xml:space="preserve"> 07/07/2025</w:t>
      </w:r>
    </w:p>
    <w:p/>
    <w:p>
      <w:r>
        <w:t>## Mensalidades por Aluno</w:t>
      </w:r>
    </w:p>
    <w:p/>
    <w:p>
      <w:r>
        <w:t>### 1. Alice Nascimento Rafael - Berçário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Mayra Ferreira Nascimento  </w:t>
      </w:r>
    </w:p>
    <w:p>
      <w:r>
        <w:t xml:space="preserve">   </w:t>
      </w:r>
      <w:r>
        <w:rPr>
          <w:b/>
        </w:rPr>
        <w:t>Telefone:</w:t>
      </w:r>
      <w:r>
        <w:t xml:space="preserve"> (83) 99631-0062  </w:t>
      </w:r>
    </w:p>
    <w:p>
      <w:r>
        <w:t xml:space="preserve">   </w:t>
      </w:r>
      <w:r>
        <w:rPr>
          <w:b/>
        </w:rPr>
        <w:t>Email:</w:t>
      </w:r>
      <w:r>
        <w:t xml:space="preserve"> ferreiramayra73@gmail.com  </w:t>
      </w:r>
    </w:p>
    <w:p>
      <w:r>
        <w:t xml:space="preserve">👤 </w:t>
      </w:r>
      <w:r>
        <w:rPr>
          <w:b/>
        </w:rPr>
        <w:t>Responsável 2:</w:t>
      </w:r>
      <w:r>
        <w:t xml:space="preserve"> Itiel Rafael Figueredo Santos  </w:t>
      </w:r>
    </w:p>
    <w:p>
      <w:r>
        <w:t xml:space="preserve">   </w:t>
      </w:r>
      <w:r>
        <w:rPr>
          <w:b/>
        </w:rPr>
        <w:t>Telefone:</w:t>
      </w:r>
      <w:r>
        <w:t xml:space="preserve"> (83) 99654-6308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05/07/2025  </w:t>
      </w:r>
    </w:p>
    <w:p>
      <w:r>
        <w:t xml:space="preserve">   </w:t>
      </w:r>
      <w:r>
        <w:rPr>
          <w:b/>
        </w:rPr>
        <w:t>Valor:</w:t>
      </w:r>
      <w:r>
        <w:t xml:space="preserve"> R$ 990,00  </w:t>
      </w:r>
    </w:p>
    <w:p/>
    <w:p>
      <w:r>
        <w:t>---</w:t>
      </w:r>
    </w:p>
    <w:p/>
    <w:p>
      <w:r>
        <w:t>### 2. Ian Duarte Rolim - Berçário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Pedro Henrique Rolim de Oliveira  </w:t>
      </w:r>
    </w:p>
    <w:p>
      <w:r>
        <w:t xml:space="preserve">   </w:t>
      </w:r>
      <w:r>
        <w:rPr>
          <w:b/>
        </w:rPr>
        <w:t>Telefone:</w:t>
      </w:r>
      <w:r>
        <w:t xml:space="preserve"> AUSENTE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t xml:space="preserve">👤 </w:t>
      </w:r>
      <w:r>
        <w:rPr>
          <w:b/>
        </w:rPr>
        <w:t>Responsável 2:</w:t>
      </w:r>
      <w:r>
        <w:t xml:space="preserve"> Kamila Duarte de Sousa  </w:t>
      </w:r>
    </w:p>
    <w:p>
      <w:r>
        <w:t xml:space="preserve">   </w:t>
      </w:r>
      <w:r>
        <w:rPr>
          <w:b/>
        </w:rPr>
        <w:t>Telefone:</w:t>
      </w:r>
      <w:r>
        <w:t xml:space="preserve"> AUSENTE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05/07/2025  </w:t>
      </w:r>
    </w:p>
    <w:p>
      <w:r>
        <w:t xml:space="preserve">   </w:t>
      </w:r>
      <w:r>
        <w:rPr>
          <w:b/>
        </w:rPr>
        <w:t>Valor:</w:t>
      </w:r>
      <w:r>
        <w:t xml:space="preserve"> R$ 705,00  </w:t>
      </w:r>
    </w:p>
    <w:p/>
    <w:p>
      <w:r>
        <w:t>---</w:t>
      </w:r>
    </w:p>
    <w:p/>
    <w:p>
      <w:r>
        <w:t>### 3. Joana Liz - Berçário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Larissa Nogueira da Silva  </w:t>
      </w:r>
    </w:p>
    <w:p>
      <w:r>
        <w:t xml:space="preserve">   </w:t>
      </w:r>
      <w:r>
        <w:rPr>
          <w:b/>
        </w:rPr>
        <w:t>Telefone:</w:t>
      </w:r>
      <w:r>
        <w:t xml:space="preserve"> (83) 98755-3835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Junho/2025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01/06/2025  </w:t>
      </w:r>
    </w:p>
    <w:p>
      <w:r>
        <w:t xml:space="preserve">   </w:t>
      </w:r>
      <w:r>
        <w:rPr>
          <w:b/>
        </w:rPr>
        <w:t>Valor:</w:t>
      </w:r>
      <w:r>
        <w:t xml:space="preserve"> R$ 990,00  </w:t>
      </w:r>
    </w:p>
    <w:p>
      <w:r>
        <w:t xml:space="preserve">2.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01/07/2025  </w:t>
      </w:r>
    </w:p>
    <w:p>
      <w:r>
        <w:t xml:space="preserve">   </w:t>
      </w:r>
      <w:r>
        <w:rPr>
          <w:b/>
        </w:rPr>
        <w:t>Valor:</w:t>
      </w:r>
      <w:r>
        <w:t xml:space="preserve"> R$ 990,00  </w:t>
      </w:r>
    </w:p>
    <w:p/>
    <w:p>
      <w:r>
        <w:t>---</w:t>
      </w:r>
    </w:p>
    <w:p/>
    <w:p>
      <w:r>
        <w:t>### 4. Laura Maria da Costa Dias - Berçário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Maria Catarina Costa Neta  </w:t>
      </w:r>
    </w:p>
    <w:p>
      <w:r>
        <w:t xml:space="preserve">   </w:t>
      </w:r>
      <w:r>
        <w:rPr>
          <w:b/>
        </w:rPr>
        <w:t>Telefone:</w:t>
      </w:r>
      <w:r>
        <w:t xml:space="preserve"> (81) 99791-3010  </w:t>
      </w:r>
    </w:p>
    <w:p>
      <w:r>
        <w:t xml:space="preserve">   </w:t>
      </w:r>
      <w:r>
        <w:rPr>
          <w:b/>
        </w:rPr>
        <w:t>Email:</w:t>
      </w:r>
      <w:r>
        <w:t xml:space="preserve"> ccatarina18@gmail.com  </w:t>
      </w:r>
    </w:p>
    <w:p>
      <w:r>
        <w:t xml:space="preserve">👤 </w:t>
      </w:r>
      <w:r>
        <w:rPr>
          <w:b/>
        </w:rPr>
        <w:t>Responsável 2:</w:t>
      </w:r>
      <w:r>
        <w:t xml:space="preserve"> Francisco Eduardo Dias Costa  </w:t>
      </w:r>
    </w:p>
    <w:p>
      <w:r>
        <w:t xml:space="preserve">   </w:t>
      </w:r>
      <w:r>
        <w:rPr>
          <w:b/>
        </w:rPr>
        <w:t>Telefone:</w:t>
      </w:r>
      <w:r>
        <w:t xml:space="preserve"> (81) 99791-3010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Junho/2025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06/06/2025  </w:t>
      </w:r>
    </w:p>
    <w:p>
      <w:r>
        <w:t xml:space="preserve">   </w:t>
      </w:r>
      <w:r>
        <w:rPr>
          <w:b/>
        </w:rPr>
        <w:t>Valor:</w:t>
      </w:r>
      <w:r>
        <w:t xml:space="preserve"> R$ 850,00  </w:t>
      </w:r>
    </w:p>
    <w:p>
      <w:r>
        <w:t xml:space="preserve">2.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07/07/2025  </w:t>
      </w:r>
    </w:p>
    <w:p>
      <w:r>
        <w:t xml:space="preserve">   </w:t>
      </w:r>
      <w:r>
        <w:rPr>
          <w:b/>
        </w:rPr>
        <w:t>Valor:</w:t>
      </w:r>
      <w:r>
        <w:t xml:space="preserve"> R$ 850,00  </w:t>
      </w:r>
    </w:p>
    <w:p/>
    <w:p>
      <w:r>
        <w:t>---</w:t>
      </w:r>
    </w:p>
    <w:p/>
    <w:p>
      <w:r>
        <w:t>### 5. Francisco Nepomuceno Targino de Arruda Madureira - Infantil I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Marina Nepomuceno Targino de Arruda  </w:t>
      </w:r>
    </w:p>
    <w:p>
      <w:r>
        <w:t xml:space="preserve">   </w:t>
      </w:r>
      <w:r>
        <w:rPr>
          <w:b/>
        </w:rPr>
        <w:t>Telefone:</w:t>
      </w:r>
      <w:r>
        <w:t xml:space="preserve"> (83) 99376-9859  </w:t>
      </w:r>
    </w:p>
    <w:p>
      <w:r>
        <w:t xml:space="preserve">   </w:t>
      </w:r>
      <w:r>
        <w:rPr>
          <w:b/>
        </w:rPr>
        <w:t>Email:</w:t>
      </w:r>
      <w:r>
        <w:t xml:space="preserve"> marinanepo@hotmail.com  </w:t>
      </w:r>
    </w:p>
    <w:p>
      <w:r>
        <w:t xml:space="preserve">👤 </w:t>
      </w:r>
      <w:r>
        <w:rPr>
          <w:b/>
        </w:rPr>
        <w:t>Responsável 2:</w:t>
      </w:r>
      <w:r>
        <w:t xml:space="preserve"> Raiff Ramos Barbosa Madureira  </w:t>
      </w:r>
    </w:p>
    <w:p>
      <w:r>
        <w:t xml:space="preserve">   </w:t>
      </w:r>
      <w:r>
        <w:rPr>
          <w:b/>
        </w:rPr>
        <w:t>Telefone:</w:t>
      </w:r>
      <w:r>
        <w:t xml:space="preserve"> (83) 98734-6477  </w:t>
      </w:r>
    </w:p>
    <w:p>
      <w:r>
        <w:t xml:space="preserve">   </w:t>
      </w:r>
      <w:r>
        <w:rPr>
          <w:b/>
        </w:rPr>
        <w:t>Email:</w:t>
      </w:r>
      <w:r>
        <w:t xml:space="preserve"> raiffmadureira@gmail.com  </w:t>
      </w:r>
    </w:p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Maio/2025  </w:t>
      </w:r>
    </w:p>
    <w:p>
      <w:r>
        <w:t xml:space="preserve">   </w:t>
      </w:r>
      <w:r>
        <w:rPr>
          <w:b/>
        </w:rPr>
        <w:t>Data de Vencimento:</w:t>
      </w:r>
      <w:r>
        <w:t xml:space="preserve"> 30/05/2025  </w:t>
      </w:r>
    </w:p>
    <w:p>
      <w:r>
        <w:t xml:space="preserve">   </w:t>
      </w:r>
      <w:r>
        <w:rPr>
          <w:b/>
        </w:rPr>
        <w:t>Valor:</w:t>
      </w:r>
      <w:r>
        <w:t xml:space="preserve"> R$ 700,00  </w:t>
      </w:r>
    </w:p>
    <w:p>
      <w:r>
        <w:t xml:space="preserve">2. </w:t>
      </w:r>
      <w:r>
        <w:rPr>
          <w:b/>
        </w:rPr>
        <w:t>Mês de Referência:</w:t>
      </w:r>
      <w:r>
        <w:t xml:space="preserve"> Junho/2025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30/06/2025  </w:t>
      </w:r>
    </w:p>
    <w:p>
      <w:r>
        <w:t xml:space="preserve">   </w:t>
      </w:r>
      <w:r>
        <w:rPr>
          <w:b/>
        </w:rPr>
        <w:t>Valor:</w:t>
      </w:r>
      <w:r>
        <w:t xml:space="preserve"> R$ 700,00  </w:t>
      </w:r>
    </w:p>
    <w:p/>
    <w:p>
      <w:r>
        <w:t>---</w:t>
      </w:r>
    </w:p>
    <w:p/>
    <w:p>
      <w:r>
        <w:t>### 6. Maria Fernanda Martins de Araújo - Infantil I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Maria Roseni Martins da Silva  </w:t>
      </w:r>
    </w:p>
    <w:p>
      <w:r>
        <w:t xml:space="preserve">   </w:t>
      </w:r>
      <w:r>
        <w:rPr>
          <w:b/>
        </w:rPr>
        <w:t>Telefone:</w:t>
      </w:r>
      <w:r>
        <w:t xml:space="preserve"> (83) 99998-2156  </w:t>
      </w:r>
    </w:p>
    <w:p>
      <w:r>
        <w:t xml:space="preserve">   </w:t>
      </w:r>
      <w:r>
        <w:rPr>
          <w:b/>
        </w:rPr>
        <w:t>Email:</w:t>
      </w:r>
      <w:r>
        <w:t xml:space="preserve"> mariarosenim1@gmail.com  </w:t>
      </w:r>
    </w:p>
    <w:p>
      <w:r>
        <w:t xml:space="preserve">👤 </w:t>
      </w:r>
      <w:r>
        <w:rPr>
          <w:b/>
        </w:rPr>
        <w:t>Responsável 2:</w:t>
      </w:r>
      <w:r>
        <w:t xml:space="preserve"> Wagner Marcelo de Araújo Costa  </w:t>
      </w:r>
    </w:p>
    <w:p>
      <w:r>
        <w:t xml:space="preserve">   </w:t>
      </w:r>
      <w:r>
        <w:rPr>
          <w:b/>
        </w:rPr>
        <w:t>Telefone:</w:t>
      </w:r>
      <w:r>
        <w:t xml:space="preserve"> (62) 99426-9736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07/07/2025  </w:t>
      </w:r>
    </w:p>
    <w:p>
      <w:r>
        <w:t xml:space="preserve">   </w:t>
      </w:r>
      <w:r>
        <w:rPr>
          <w:b/>
        </w:rPr>
        <w:t>Valor:</w:t>
      </w:r>
      <w:r>
        <w:t xml:space="preserve"> R$ 800,00  </w:t>
      </w:r>
    </w:p>
    <w:p/>
    <w:p>
      <w:r>
        <w:t>---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