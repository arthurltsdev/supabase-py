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Financeiro - Berçário, Infantil I, Infantil II</w:t>
      </w:r>
    </w:p>
    <w:p>
      <w:pPr>
        <w:jc w:val="center"/>
      </w:pPr>
      <w:r>
        <w:t>Data de Geração: 04/07/2025 09:44</w:t>
      </w:r>
    </w:p>
    <w:p>
      <w:pPr>
        <w:jc w:val="center"/>
      </w:pPr>
      <w:r>
        <w:t>____________________________________________________________</w:t>
      </w:r>
    </w:p>
    <w:p>
      <w:r>
        <w:t># Relatório Financeiro - Escola</w:t>
      </w:r>
    </w:p>
    <w:p/>
    <w:p>
      <w:r>
        <w:t>## Dados dos Alunos</w:t>
      </w:r>
    </w:p>
    <w:p/>
    <w:p>
      <w:r>
        <w:t>### 1. Alice Nascimento Rafael</w:t>
      </w:r>
    </w:p>
    <w:p>
      <w:r>
        <w:t>- **Data de Matrícula:** 24/01/2025</w:t>
      </w:r>
    </w:p>
    <w:p>
      <w:r>
        <w:t>- **Valor da Mensalidade:** R$ 990,00</w:t>
      </w:r>
    </w:p>
    <w:p>
      <w:r>
        <w:t>- **Dia de Vencimento:** 5</w:t>
      </w:r>
    </w:p>
    <w:p>
      <w:r>
        <w:t>- **Responsável Financeiro:** Mayra Ferreira Nascimento (Mãe)</w:t>
      </w:r>
    </w:p>
    <w:p/>
    <w:p>
      <w:r>
        <w:t>#### Mensalidades</w:t>
      </w:r>
    </w:p>
    <w:p>
      <w:r>
        <w:t>| Mês Referência     | Data Vencimento | Valor     | Status     | Data Pagamento |</w:t>
      </w:r>
    </w:p>
    <w:p>
      <w:r>
        <w:t>|--------------------|------------------|-----------|------------|-----------------|</w:t>
      </w:r>
    </w:p>
    <w:p>
      <w:r>
        <w:t>| Julho/2025         | 05/07/2025       | R$ 990,00 | A vencer   | AUSENTE         |</w:t>
      </w:r>
    </w:p>
    <w:p>
      <w:r>
        <w:t>| Agosto/2025        | 05/08/2025       | R$ 990,00 | A vencer   | AUSENTE         |</w:t>
      </w:r>
    </w:p>
    <w:p>
      <w:r>
        <w:t>| Setembro/2025      | 05/09/2025       | R$ 990,00 | A vencer   | AUSENTE         |</w:t>
      </w:r>
    </w:p>
    <w:p>
      <w:r>
        <w:t>| Outubro/2025       | 05/10/2025       | R$ 990,00 | A vencer   | AUSENTE         |</w:t>
      </w:r>
    </w:p>
    <w:p>
      <w:r>
        <w:t>| Novembro/2025      | 05/11/2025       | R$ 990,00 | A vencer   | AUSENTE         |</w:t>
      </w:r>
    </w:p>
    <w:p>
      <w:r>
        <w:t>| Dezembro/2025      | 05/12/2025       | R$ 990,00 | A vencer   | AUSENTE         |</w:t>
      </w:r>
    </w:p>
    <w:p>
      <w:r>
        <w:t>| **Subtotal:**      |                  | **R$ 5.940,00** |            |                 |</w:t>
      </w:r>
    </w:p>
    <w:p/>
    <w:p>
      <w:r>
        <w:t>---</w:t>
      </w:r>
    </w:p>
    <w:p/>
    <w:p>
      <w:r>
        <w:t>### 2. Ian Duarte Rolim</w:t>
      </w:r>
    </w:p>
    <w:p>
      <w:r>
        <w:t>- **Data de Matrícula:** 26/12/2024</w:t>
      </w:r>
    </w:p>
    <w:p>
      <w:r>
        <w:t>- **Valor da Mensalidade:** R$ 705,00</w:t>
      </w:r>
    </w:p>
    <w:p>
      <w:r>
        <w:t>- **Dia de Vencimento:** 5</w:t>
      </w:r>
    </w:p>
    <w:p>
      <w:r>
        <w:t>- **Responsável Financeiro:** Pedro Henrique Rolim de Oliveira (Pai)</w:t>
      </w:r>
    </w:p>
    <w:p/>
    <w:p>
      <w:r>
        <w:t>#### Mensalidades</w:t>
      </w:r>
    </w:p>
    <w:p>
      <w:r>
        <w:t>| Mês Referência     | Data Vencimento | Valor     | Status     | Data Pagamento |</w:t>
      </w:r>
    </w:p>
    <w:p>
      <w:r>
        <w:t>|--------------------|------------------|-----------|------------|-----------------|</w:t>
      </w:r>
    </w:p>
    <w:p>
      <w:r>
        <w:t>| Julho/2025         | 05/07/2025       | R$ 705,00 | A vencer   | AUSENTE         |</w:t>
      </w:r>
    </w:p>
    <w:p>
      <w:r>
        <w:t>| Agosto/2025        | 05/08/2025       | R$ 705,00 | A vencer   | AUSENTE         |</w:t>
      </w:r>
    </w:p>
    <w:p>
      <w:r>
        <w:t>| Setembro/2025      | 05/09/2025       | R$ 705,00 | A vencer   | AUSENTE         |</w:t>
      </w:r>
    </w:p>
    <w:p>
      <w:r>
        <w:t>| Outubro/2025       | 05/10/2025       | R$ 705,00 | A vencer   | AUSENTE         |</w:t>
      </w:r>
    </w:p>
    <w:p>
      <w:r>
        <w:t>| Novembro/2025      | 05/11/2025       | R$ 705,00 | A vencer   | AUSENTE         |</w:t>
      </w:r>
    </w:p>
    <w:p>
      <w:r>
        <w:t>| Dezembro/2025      | 05/12/2025       | R$ 705,00 | A vencer   | AUSENTE         |</w:t>
      </w:r>
    </w:p>
    <w:p>
      <w:r>
        <w:t>| **Subtotal:**      |                  | **R$ 4.230,00** |            |                 |</w:t>
      </w:r>
    </w:p>
    <w:p/>
    <w:p>
      <w:r>
        <w:t>---</w:t>
      </w:r>
    </w:p>
    <w:p/>
    <w:p>
      <w:r>
        <w:t>### 3. Joana Liz</w:t>
      </w:r>
    </w:p>
    <w:p>
      <w:r>
        <w:t>- **Data de Matrícula:** 01/02/2025</w:t>
      </w:r>
    </w:p>
    <w:p>
      <w:r>
        <w:t>- **Valor da Mensalidade:** R$ 990,00</w:t>
      </w:r>
    </w:p>
    <w:p>
      <w:r>
        <w:t>- **Dia de Vencimento:** 1</w:t>
      </w:r>
    </w:p>
    <w:p>
      <w:r>
        <w:t>- **Responsável Financeiro:** Larissa Nogueira da Silva (Mãe)</w:t>
      </w:r>
    </w:p>
    <w:p/>
    <w:p>
      <w:r>
        <w:t>#### Mensalidades</w:t>
      </w:r>
    </w:p>
    <w:p>
      <w:r>
        <w:t>| Mês Referência     | Data Vencimento | Valor     | Status     | Data Pagamento |</w:t>
      </w:r>
    </w:p>
    <w:p>
      <w:r>
        <w:t>|--------------------|------------------|-----------|------------|-----------------|</w:t>
      </w:r>
    </w:p>
    <w:p>
      <w:r>
        <w:t>| Julho/2025         | 01/07/2025       | R$ 990,00 | A vencer   | AUSENTE         |</w:t>
      </w:r>
    </w:p>
    <w:p>
      <w:r>
        <w:t>| Agosto/2025        | 01/08/2025       | R$ 990,00 | A vencer   | AUSENTE         |</w:t>
      </w:r>
    </w:p>
    <w:p>
      <w:r>
        <w:t>| Setembro/2025      | 01/09/2025       | R$ 990,00 | A vencer   | AUSENTE         |</w:t>
      </w:r>
    </w:p>
    <w:p>
      <w:r>
        <w:t>| Outubro/2025       | 01/10/2025       | R$ 990,00 | A vencer   | AUSENTE         |</w:t>
      </w:r>
    </w:p>
    <w:p>
      <w:r>
        <w:t>| Novembro/2025      | 01/11/2025       | R$ 990,00 | A vencer   | AUSENTE         |</w:t>
      </w:r>
    </w:p>
    <w:p>
      <w:r>
        <w:t>| Dezembro/2025      | 01/12/2025       | R$ 990,00 | A vencer   | AUSENTE         |</w:t>
      </w:r>
    </w:p>
    <w:p>
      <w:r>
        <w:t>| **Subtotal:**      |                  | **R$ 5.940,00** |            |                 |</w:t>
      </w:r>
    </w:p>
    <w:p/>
    <w:p>
      <w:r>
        <w:t>---</w:t>
      </w:r>
    </w:p>
    <w:p/>
    <w:p>
      <w:r>
        <w:t>### 4. Laura Maria da Costa Dias</w:t>
      </w:r>
    </w:p>
    <w:p>
      <w:r>
        <w:t>- **Data de Matrícula:** 26/12/2024</w:t>
      </w:r>
    </w:p>
    <w:p>
      <w:r>
        <w:t>- **Valor da Mensalidade:** R$ 850,00</w:t>
      </w:r>
    </w:p>
    <w:p>
      <w:r>
        <w:t>- **Dia de Vencimento:** 6</w:t>
      </w:r>
    </w:p>
    <w:p>
      <w:r>
        <w:t>- **Responsável Financeiro:** Maria Catarina Costa Neta (Mãe)</w:t>
      </w:r>
    </w:p>
    <w:p/>
    <w:p>
      <w:r>
        <w:t>#### Mensalidades</w:t>
      </w:r>
    </w:p>
    <w:p>
      <w:r>
        <w:t>| Mês Referência     | Data Vencimento | Valor     | Status     | Data Pagamento |</w:t>
      </w:r>
    </w:p>
    <w:p>
      <w:r>
        <w:t>|--------------------|------------------|-----------|------------|-----------------|</w:t>
      </w:r>
    </w:p>
    <w:p>
      <w:r>
        <w:t>| Julho/2025         | 06/07/2025       | R$ 850,00 | A vencer   | AUSENTE         |</w:t>
      </w:r>
    </w:p>
    <w:p>
      <w:r>
        <w:t>| Agosto/2025        | 06/08/2025       | R$ 850,00 | A vencer   | AUSENTE         |</w:t>
      </w:r>
    </w:p>
    <w:p>
      <w:r>
        <w:t>| Setembro/2025      | 06/09/2025       | R$ 850,00 | A vencer   | AUSENTE         |</w:t>
      </w:r>
    </w:p>
    <w:p>
      <w:r>
        <w:t>| Outubro/2025       | 06/10/2025       | R$ 850,00 | A vencer   | AUSENTE         |</w:t>
      </w:r>
    </w:p>
    <w:p>
      <w:r>
        <w:t>| Novembro/2025      | 06/11/2025       | R$ 850,00 | A vencer   | AUSENTE         |</w:t>
      </w:r>
    </w:p>
    <w:p>
      <w:r>
        <w:t>| Dezembro/2025      | 06/12/2025       | R$ 850,00 | A vencer   | AUSENTE         |</w:t>
      </w:r>
    </w:p>
    <w:p>
      <w:r>
        <w:t>| **Subtotal:**      |                  | **R$ 5.100,00** |            |                 |</w:t>
      </w:r>
    </w:p>
    <w:p/>
    <w:p>
      <w:r>
        <w:t>---</w:t>
      </w:r>
    </w:p>
    <w:p/>
    <w:p>
      <w:r>
        <w:t>### 5. Bento Nóbrega Oliveira</w:t>
      </w:r>
    </w:p>
    <w:p>
      <w:r>
        <w:t>- **Data de Matrícula:** 21/12/2024</w:t>
      </w:r>
    </w:p>
    <w:p>
      <w:r>
        <w:t>- **Valor da Mensalidade:** R$ 800,00</w:t>
      </w:r>
    </w:p>
    <w:p>
      <w:r>
        <w:t>- **Dia de Vencimento:** 5</w:t>
      </w:r>
    </w:p>
    <w:p>
      <w:r>
        <w:t>- **Responsável Financeiro:** Francilaine Nóbrega de Lima (Mãe)</w:t>
      </w:r>
    </w:p>
    <w:p/>
    <w:p>
      <w:r>
        <w:t>#### Mensalidades</w:t>
      </w:r>
    </w:p>
    <w:p>
      <w:r>
        <w:t>| Mês Referência     | Data Vencimento | Valor     | Status     | Data Pagamento |</w:t>
      </w:r>
    </w:p>
    <w:p>
      <w:r>
        <w:t>|--------------------|------------------|-----------|------------|-----------------|</w:t>
      </w:r>
    </w:p>
    <w:p>
      <w:r>
        <w:t>| Julho/2025         | 05/07/2025       | R$ 800,00 | A vencer   | AUSENTE         |</w:t>
      </w:r>
    </w:p>
    <w:p>
      <w:r>
        <w:t>| Agosto/2025        | 05/08/2025       | R$ 800,00 | A vencer   | AUSENTE         |</w:t>
      </w:r>
    </w:p>
    <w:p>
      <w:r>
        <w:t>| Setembro/2025      | 05/09/2025       | R$ 800,00 | A vencer   | AUSENTE         |</w:t>
      </w:r>
    </w:p>
    <w:p>
      <w:r>
        <w:t>| Outubro/2025       | 05/10/2025       | R$ 800,00 | A vencer   | AUSENTE         |</w:t>
      </w:r>
    </w:p>
    <w:p>
      <w:r>
        <w:t>| Novembro/2025      | 05/11/2025       | R$ 800,00 | A vencer   | AUSENTE         |</w:t>
      </w:r>
    </w:p>
    <w:p>
      <w:r>
        <w:t>| Dezembro/2025      | 05/12/2025       | R$ 800,00 | A vencer   | AUSENTE         |</w:t>
      </w:r>
    </w:p>
    <w:p>
      <w:r>
        <w:t>| **Subtotal:**      |                  | **R$ 4.800,00** |            |                 |</w:t>
      </w:r>
    </w:p>
    <w:p/>
    <w:p>
      <w:r>
        <w:t>---</w:t>
      </w:r>
    </w:p>
    <w:p/>
    <w:p>
      <w:r>
        <w:t>### 6. Jeislane Abdon da Silva Oliveira Félix</w:t>
      </w:r>
    </w:p>
    <w:p>
      <w:r>
        <w:t>- **Data de Matrícula:** AUSENTE</w:t>
      </w:r>
    </w:p>
    <w:p>
      <w:r>
        <w:t>- **Valor da Mensalidade:** AUSENTE</w:t>
      </w:r>
    </w:p>
    <w:p>
      <w:r>
        <w:t>- **Dia de Vencimento:** AUSENTE</w:t>
      </w:r>
    </w:p>
    <w:p>
      <w:r>
        <w:t>- **Responsável Financeiro:** Eliane Abdon da Silva (Responsável)</w:t>
      </w:r>
    </w:p>
    <w:p/>
    <w:p>
      <w:r>
        <w:t>#### Mensalidades</w:t>
      </w:r>
    </w:p>
    <w:p>
      <w:r>
        <w:t>| Mês Referência     | Data Vencimento | Valor     | Status     | Data Pagamento |</w:t>
      </w:r>
    </w:p>
    <w:p>
      <w:r>
        <w:t>|--------------------|------------------|-----------|------------|-----------------|</w:t>
      </w:r>
    </w:p>
    <w:p>
      <w:r>
        <w:t>| Julho/2025         | AUSENTE          | AUSENTE   | AUSENTE    | AUSENTE         |</w:t>
      </w:r>
    </w:p>
    <w:p>
      <w:r>
        <w:t>| Agosto/2025        | AUSENTE          | AUSENTE   | AUSENTE    | AUSENTE         |</w:t>
      </w:r>
    </w:p>
    <w:p>
      <w:r>
        <w:t>| Setembro/2025      | AUSENTE          | AUSENTE   | AUSENTE    | AUSENTE         |</w:t>
      </w:r>
    </w:p>
    <w:p>
      <w:r>
        <w:t>| Outubro/2025       | AUSENTE          | AUSENTE   | AUSENTE    | AUSENTE         |</w:t>
      </w:r>
    </w:p>
    <w:p>
      <w:r>
        <w:t>| Novembro/2025      | AUSENTE          | AUSENTE   | AUSENTE    | AUSENTE         |</w:t>
      </w:r>
    </w:p>
    <w:p>
      <w:r>
        <w:t>| Dezembro/2025      | AUSENTE          | AUSENTE   | AUSENTE    | AUSENTE         |</w:t>
      </w:r>
    </w:p>
    <w:p>
      <w:r>
        <w:t>| **Subtotal:**      |                  | **R$ 0,00** |            |                 |</w:t>
      </w:r>
    </w:p>
    <w:p/>
    <w:p>
      <w:r>
        <w:t>---</w:t>
      </w:r>
    </w:p>
    <w:p/>
    <w:p>
      <w:r>
        <w:t>### 7. Joaquim Rosendo Porto</w:t>
      </w:r>
    </w:p>
    <w:p>
      <w:r>
        <w:t>- **Data de Matrícula:** AUSENTE</w:t>
      </w:r>
    </w:p>
    <w:p>
      <w:r>
        <w:t>- **Valor da Mensalidade:** AUSENTE</w:t>
      </w:r>
    </w:p>
    <w:p>
      <w:r>
        <w:t>- **Dia de Vencimento:** 5</w:t>
      </w:r>
    </w:p>
    <w:p>
      <w:r>
        <w:t>- **Responsável Financeiro:** Renan Santos Rosendo de Oliveira (Responsável)</w:t>
      </w:r>
    </w:p>
    <w:p/>
    <w:p>
      <w:r>
        <w:t>#### Mensalidades</w:t>
      </w:r>
    </w:p>
    <w:p>
      <w:r>
        <w:t>| Mês Referência     | Data Vencimento | Valor     | Status     | Data Pagamento |</w:t>
      </w:r>
    </w:p>
    <w:p>
      <w:r>
        <w:t>|--------------------|------------------|-----------|------------|-----------------|</w:t>
      </w:r>
    </w:p>
    <w:p>
      <w:r>
        <w:t>| Julho/2025         | AUSENTE          | AUSENTE   | AUSENTE    | AUSENTE         |</w:t>
      </w:r>
    </w:p>
    <w:p>
      <w:r>
        <w:t>| Agosto/2025        | AUSENTE          | AUSENTE   | AUSENTE    | AUSENTE         |</w:t>
      </w:r>
    </w:p>
    <w:p>
      <w:r>
        <w:t>| Setembro/2025      | AUSENTE          | AUSENTE   | AUSENTE    | AUSENTE         |</w:t>
      </w:r>
    </w:p>
    <w:p>
      <w:r>
        <w:t>| Outubro/2025       | AUSENTE          | AUSENTE   | AUSENTE    | AUSENTE         |</w:t>
      </w:r>
    </w:p>
    <w:p>
      <w:r>
        <w:t>| Novembro/2025      | AUSENTE          | AUSENTE   | AUSENTE    | AUSENTE         |</w:t>
      </w:r>
    </w:p>
    <w:p>
      <w:r>
        <w:t>| Dezembro/2025      | AUSENTE          | AUSENTE   | AUSENTE    | AUSENTE         |</w:t>
      </w:r>
    </w:p>
    <w:p>
      <w:r>
        <w:t>| **Subtotal:**      |                  | **R$ 0,00** |            |                 |</w:t>
      </w:r>
    </w:p>
    <w:p/>
    <w:p>
      <w:r>
        <w:t>---</w:t>
      </w:r>
    </w:p>
    <w:p/>
    <w:p>
      <w:r>
        <w:t>### 8. Martina Queiroz de Lira</w:t>
      </w:r>
    </w:p>
    <w:p>
      <w:r>
        <w:t>- **Data de Matrícula:** 23/12/2024</w:t>
      </w:r>
    </w:p>
    <w:p>
      <w:r>
        <w:t>- **Valor da Mensalidade:** R$ 770,00</w:t>
      </w:r>
    </w:p>
    <w:p>
      <w:r>
        <w:t>- **Dia de Vencimento:** 29</w:t>
      </w:r>
    </w:p>
    <w:p>
      <w:r>
        <w:t>- **Responsável Financeiro:** Waleska Queiroz Pinto (Mãe)</w:t>
      </w:r>
    </w:p>
    <w:p/>
    <w:p>
      <w:r>
        <w:t>#### Mensalidades</w:t>
      </w:r>
    </w:p>
    <w:p>
      <w:r>
        <w:t>| Mês Referência     | Data Vencimento | Valor     | Status     | Data Pagamento |</w:t>
      </w:r>
    </w:p>
    <w:p>
      <w:r>
        <w:t>|--------------------|------------------|-----------|------------|-----------------|</w:t>
      </w:r>
    </w:p>
    <w:p>
      <w:r>
        <w:t>| Julho/2025         | 29/07/2025       | R$ 770,00 | A vencer   | AUSENTE         |</w:t>
      </w:r>
    </w:p>
    <w:p>
      <w:r>
        <w:t>| Agosto/2025        | 29/08/2025       | R$ 770,00 | A vencer   | AUSENTE         |</w:t>
      </w:r>
    </w:p>
    <w:p>
      <w:r>
        <w:t>| Setembro/2025      | 29/09/2025       | R$ 770,00 | A vencer   | AUSENTE         |</w:t>
      </w:r>
    </w:p>
    <w:p>
      <w:r>
        <w:t>| Outubro/2025       | 29/10/2025       | R$ 770,00 | A vencer   | AUSENTE         |</w:t>
      </w:r>
    </w:p>
    <w:p>
      <w:r>
        <w:t>| Novembro/2025      | 29/11/2025       | R$ 770,00 | A vencer   | AUSENTE         |</w:t>
      </w:r>
    </w:p>
    <w:p>
      <w:r>
        <w:t>| Dezembro/2025      | 29/12/2025       | R$ 770,00 | A vencer   | AUSENTE         |</w:t>
      </w:r>
    </w:p>
    <w:p>
      <w:r>
        <w:t>| **Subtotal:**      |                  | **R$ 4.620,00** |            |                 |</w:t>
      </w:r>
    </w:p>
    <w:p/>
    <w:p>
      <w:r>
        <w:t>---</w:t>
      </w:r>
    </w:p>
    <w:p/>
    <w:p>
      <w:r>
        <w:t>### 9. Bernardo Bezerrra Coutinho Cruz</w:t>
      </w:r>
    </w:p>
    <w:p>
      <w:r>
        <w:t>- **Data de Matrícula:** 30/12/2024</w:t>
      </w:r>
    </w:p>
    <w:p>
      <w:r>
        <w:t>- **Valor da Mensalidade:** R$ 1.075,00</w:t>
      </w:r>
    </w:p>
    <w:p>
      <w:r>
        <w:t>- **Dia de Vencimento:** 2</w:t>
      </w:r>
    </w:p>
    <w:p>
      <w:r>
        <w:t>- **Responsável Financeiro:** Emily Bezerra Coutinho Cruz (Mãe)</w:t>
      </w:r>
    </w:p>
    <w:p/>
    <w:p>
      <w:r>
        <w:t>#### Mensalidades</w:t>
      </w:r>
    </w:p>
    <w:p>
      <w:r>
        <w:t>| Mês Referência     | Data Vencimento | Valor     | Status     | Data Pagamento |</w:t>
      </w:r>
    </w:p>
    <w:p>
      <w:r>
        <w:t>|--------------------|------------------|-----------|------------|-----------------|</w:t>
      </w:r>
    </w:p>
    <w:p>
      <w:r>
        <w:t>| Julho/2025         | 02/07/2025       | R$ 1.075,00 | A vencer   | AUSENTE         |</w:t>
      </w:r>
    </w:p>
    <w:p>
      <w:r>
        <w:t>| Agosto/2025        | 02/08/2025       | R$ 1.075,00 | A vencer   | AUSENTE         |</w:t>
      </w:r>
    </w:p>
    <w:p>
      <w:r>
        <w:t>| Setembro/2025      | 02/09/2025       | R$ 1.075,00 | A vencer   | AUSENTE         |</w:t>
      </w:r>
    </w:p>
    <w:p>
      <w:r>
        <w:t>| Outubro/2025       | 02/10/2025       | R$ 1.075,00 | A vencer   | AUSENTE         |</w:t>
      </w:r>
    </w:p>
    <w:p>
      <w:r>
        <w:t>| Novembro/2025      | 02/11/2025       | R$ 1.075,00 | A vencer   | AUSENTE         |</w:t>
      </w:r>
    </w:p>
    <w:p>
      <w:r>
        <w:t>| Dezembro/2025      | 02/12/2025       | R$ 1.075,00 | A vencer   | AUSENTE         |</w:t>
      </w:r>
    </w:p>
    <w:p>
      <w:r>
        <w:t>| **Subtotal:**      |                  | **R$ 6.450,00** |            |                 |</w:t>
      </w:r>
    </w:p>
    <w:p/>
    <w:p>
      <w:r>
        <w:t>---</w:t>
      </w:r>
    </w:p>
    <w:p/>
    <w:p>
      <w:r>
        <w:t>### 10. Ester Lázari Rolim de Souza Soares</w:t>
      </w:r>
    </w:p>
    <w:p>
      <w:r>
        <w:t>- **Data de Matrícula:** AUSENTE</w:t>
      </w:r>
    </w:p>
    <w:p>
      <w:r>
        <w:t>- **Valor da Mensalidade:** R$ 790,00</w:t>
      </w:r>
    </w:p>
    <w:p>
      <w:r>
        <w:t>- **Dia de Vencimento:** AUSENTE</w:t>
      </w:r>
    </w:p>
    <w:p>
      <w:r>
        <w:t>- **Responsável Financeiro:** Karlyelandia Rolim de Sousa Soares (Pai)</w:t>
      </w:r>
    </w:p>
    <w:p/>
    <w:p>
      <w:r>
        <w:t>#### Mensalidades</w:t>
      </w:r>
    </w:p>
    <w:p>
      <w:r>
        <w:t>| Mês Referência     | Data Vencimento | Valor     | Status     | Data Pagamento |</w:t>
      </w:r>
    </w:p>
    <w:p>
      <w:r>
        <w:t>|--------------------|------------------|-----------|------------|-----------------|</w:t>
      </w:r>
    </w:p>
    <w:p>
      <w:r>
        <w:t>| Julho/2025         | AUSENTE          | AUSENTE   | AUSENTE    | AUSENTE         |</w:t>
      </w:r>
    </w:p>
    <w:p>
      <w:r>
        <w:t>| Agosto/2025        | AUSENTE          | AUSENTE   | AUSENTE    | AUSENTE         |</w:t>
      </w:r>
    </w:p>
    <w:p>
      <w:r>
        <w:t>| Setembro/2025      | AUSENTE          | AUSENTE   | AUSENTE    | AUSENTE         |</w:t>
      </w:r>
    </w:p>
    <w:p>
      <w:r>
        <w:t>| Outubro/2025       | AUSENTE          | AUSENTE   | AUSENTE    | AUSENTE         |</w:t>
      </w:r>
    </w:p>
    <w:p>
      <w:r>
        <w:t>| Novembro/2025      | AUSENTE          | AUSENTE   | AUSENTE    | AUSENTE         |</w:t>
      </w:r>
    </w:p>
    <w:p>
      <w:r>
        <w:t>| Dezembro/2025      | AUSENTE          | AUSENTE   | AUSENTE    | AUSENTE         |</w:t>
      </w:r>
    </w:p>
    <w:p>
      <w:r>
        <w:t>| **Subtotal:**      |                  | **R$ 0,00** |            |                 |</w:t>
      </w:r>
    </w:p>
    <w:p/>
    <w:p>
      <w:r>
        <w:t>---</w:t>
      </w:r>
    </w:p>
    <w:p/>
    <w:p>
      <w:r>
        <w:t>### 11. Francisco Nepomuceno Targino de Arruda Madureira</w:t>
      </w:r>
    </w:p>
    <w:p>
      <w:r>
        <w:t>- **Data de Matrícula:** 27/01/2025</w:t>
      </w:r>
    </w:p>
    <w:p>
      <w:r>
        <w:t>- **Valor da Mensalidade:** R$ 700,00</w:t>
      </w:r>
    </w:p>
    <w:p>
      <w:r>
        <w:t>- **Dia de Vencimento:** 30</w:t>
      </w:r>
    </w:p>
    <w:p>
      <w:r>
        <w:t>- **Responsável Financeiro:** Marina Nepomuceno Targino de Arruda (Mãe)</w:t>
      </w:r>
    </w:p>
    <w:p/>
    <w:p>
      <w:r>
        <w:t>#### Mensalidades</w:t>
      </w:r>
    </w:p>
    <w:p>
      <w:r>
        <w:t>| Mês Referência     | Data Vencimento | Valor     | Status     | Data Pagamento |</w:t>
      </w:r>
    </w:p>
    <w:p>
      <w:r>
        <w:t>|--------------------|------------------|-----------|------------|-----------------|</w:t>
      </w:r>
    </w:p>
    <w:p>
      <w:r>
        <w:t>| Julho/2025         | 30/07/2025       | R$ 700,00 | A vencer   | AUSENTE         |</w:t>
      </w:r>
    </w:p>
    <w:p>
      <w:r>
        <w:t>| Agosto/2025        | 30/08/2025       | R$ 700,00 | A vencer   | AUSENTE         |</w:t>
      </w:r>
    </w:p>
    <w:p>
      <w:r>
        <w:t>| Setembro/2025      | 30/09/2025       | R$ 700,00 | A vencer   | AUSENTE         |</w:t>
      </w:r>
    </w:p>
    <w:p>
      <w:r>
        <w:t>| Outubro/2025       | 30/10/2025       | R$ 700,00 | A vencer   | AUSENTE         |</w:t>
      </w:r>
    </w:p>
    <w:p>
      <w:r>
        <w:t>| Novembro/2025      | 30/11/2025       | R$ 700,00 | A vencer   | AUSENTE         |</w:t>
      </w:r>
    </w:p>
    <w:p>
      <w:r>
        <w:t>| Dezembro/2025      | 30/12/2025       | R$ 700,00 | A vencer   | AUSENTE         |</w:t>
      </w:r>
    </w:p>
    <w:p>
      <w:r>
        <w:t>| **Subtotal:**      |                  | **R$ 4.200,00** |            |                 |</w:t>
      </w:r>
    </w:p>
    <w:p/>
    <w:p>
      <w:r>
        <w:t>---</w:t>
      </w:r>
    </w:p>
    <w:p/>
    <w:p>
      <w:r>
        <w:t>### 12. Gabriel Arruda Faustino</w:t>
      </w:r>
    </w:p>
    <w:p>
      <w:r>
        <w:t>- **Data de Matrícula:** 19/05/2025</w:t>
      </w:r>
    </w:p>
    <w:p>
      <w:r>
        <w:t>- **Valor da Mensalidade:** R$ 759,00</w:t>
      </w:r>
    </w:p>
    <w:p>
      <w:r>
        <w:t>- **Dia de Vencimento:** 22</w:t>
      </w:r>
    </w:p>
    <w:p>
      <w:r>
        <w:t>- **Responsável Financeiro:** Luiz Augusto Oliveira Faustino (Pai)</w:t>
      </w:r>
    </w:p>
    <w:p/>
    <w:p>
      <w:r>
        <w:t>#### Mensalidades</w:t>
      </w:r>
    </w:p>
    <w:p>
      <w:r>
        <w:t>| Mês Referência     | Data Vencimento | Valor     | Status     | Data Pagamento |</w:t>
      </w:r>
    </w:p>
    <w:p>
      <w:r>
        <w:t>|--------------------|------------------|-----------|------------|-----------------|</w:t>
      </w:r>
    </w:p>
    <w:p>
      <w:r>
        <w:t>| Julho/2025         | 22/07/2025       | R$ 759,00 | A vencer   | AUSENTE         |</w:t>
      </w:r>
    </w:p>
    <w:p>
      <w:r>
        <w:t>| Agosto/2025        | 22/08/2025       | R$ 759,00 | A vencer   | AUSENTE         |</w:t>
      </w:r>
    </w:p>
    <w:p>
      <w:r>
        <w:t>| Setembro/2025      | 22/09/2025       | R$ 759,00 | A vencer   | AUSENTE         |</w:t>
      </w:r>
    </w:p>
    <w:p>
      <w:r>
        <w:t>| Outubro/2025       | 22/10/2025       | R$ 759,00 | A vencer   | AUSENTE         |</w:t>
      </w:r>
    </w:p>
    <w:p>
      <w:r>
        <w:t>| Novembro/2025      | 22/11/2025       | R$ 759,00 | A vencer   | AUSENTE         |</w:t>
      </w:r>
    </w:p>
    <w:p>
      <w:r>
        <w:t>| Dezembro/2025      | 22/12/2025       | R$ 759,00 | A vencer   | AUSENTE         |</w:t>
      </w:r>
    </w:p>
    <w:p>
      <w:r>
        <w:t>| **Subtotal:**      |                  | **R$ 4.554,00** |            |                 |</w:t>
      </w:r>
    </w:p>
    <w:p/>
    <w:p>
      <w:r>
        <w:t>---</w:t>
      </w:r>
    </w:p>
    <w:p/>
    <w:p>
      <w:r>
        <w:t>### 13. Giulia Pordeus Basile</w:t>
      </w:r>
    </w:p>
    <w:p>
      <w:r>
        <w:t>- **Data de Matrícula:** 26/12/2025</w:t>
      </w:r>
    </w:p>
    <w:p>
      <w:r>
        <w:t>- **Valor da Mensalidade:** R$ 1.182,50</w:t>
      </w:r>
    </w:p>
    <w:p>
      <w:r>
        <w:t>- **Dia de Vencimento:** 10</w:t>
      </w:r>
    </w:p>
    <w:p>
      <w:r>
        <w:t>- **Responsável Financeiro:** Yasmin Pordeus Freitas (Mãe)</w:t>
      </w:r>
    </w:p>
    <w:p/>
    <w:p>
      <w:r>
        <w:t>#### Mensalidades</w:t>
      </w:r>
    </w:p>
    <w:p>
      <w:r>
        <w:t>| Mês Referência     | Data Vencimento | Valor     | Status     | Data Pagamento |</w:t>
      </w:r>
    </w:p>
    <w:p>
      <w:r>
        <w:t>|--------------------|------------------|-----------|------------|-----------------|</w:t>
      </w:r>
    </w:p>
    <w:p>
      <w:r>
        <w:t>| Julho/2025         | 10/07/2025       | R$ 1.182,50 | A vencer   | AUSENTE         |</w:t>
      </w:r>
    </w:p>
    <w:p>
      <w:r>
        <w:t>| Agosto/2025        | 10/08/2025       | R$ 1.182,50 | A vencer   | AUSENTE         |</w:t>
      </w:r>
    </w:p>
    <w:p>
      <w:r>
        <w:t>| Setembro/2025      | 10/09/2025       | R$ 1.182,50 | A vencer   | AUSENTE         |</w:t>
      </w:r>
    </w:p>
    <w:p>
      <w:r>
        <w:t>| Outubro/2025       | 10/10/2025       | R$ 1.182,50 | A vencer   | AUSENTE         |</w:t>
      </w:r>
    </w:p>
    <w:p>
      <w:r>
        <w:t>| Novembro/2025      | 10/11/2025       | R$ 1.182,50 | A vencer   | AUSENTE         |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