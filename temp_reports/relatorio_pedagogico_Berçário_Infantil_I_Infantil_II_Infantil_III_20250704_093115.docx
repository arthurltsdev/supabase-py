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Relatório Pedagógico - Berçário, Infantil I, Infantil II, Infantil III</w:t>
      </w:r>
    </w:p>
    <w:p>
      <w:pPr>
        <w:jc w:val="center"/>
      </w:pPr>
      <w:r>
        <w:t>Data de Geração: 04/07/2025 09:31</w:t>
      </w:r>
    </w:p>
    <w:p>
      <w:pPr>
        <w:jc w:val="center"/>
      </w:pPr>
      <w:r>
        <w:t>____________________________________________________________</w:t>
      </w:r>
    </w:p>
    <w:p>
      <w:r>
        <w:t>**Lista de Alunos**</w:t>
      </w:r>
    </w:p>
    <w:p/>
    <w:p>
      <w:r>
        <w:t>**Berçário**</w:t>
      </w:r>
    </w:p>
    <w:p>
      <w:r>
        <w:rPr>
          <w:b/>
          <w:sz w:val="24"/>
        </w:rPr>
        <w:t xml:space="preserve">1. Alice Nascimento Rafael  </w:t>
      </w:r>
    </w:p>
    <w:p>
      <w:r>
        <w:t xml:space="preserve">   Turno: Integral  </w:t>
      </w:r>
    </w:p>
    <w:p>
      <w:r>
        <w:t xml:space="preserve">   Data de Matrícula: 24/01/2025  </w:t>
      </w:r>
    </w:p>
    <w:p>
      <w:r>
        <w:t xml:space="preserve">   Dia de Vencimento: 5  </w:t>
      </w:r>
    </w:p>
    <w:p>
      <w:r>
        <w:t xml:space="preserve">   Valor Mensalidade: R$ 990,00  </w:t>
      </w:r>
    </w:p>
    <w:p>
      <w:r>
        <w:rPr>
          <w:b/>
        </w:rPr>
        <w:t xml:space="preserve">   Responsável Financeiro:  </w:t>
      </w:r>
    </w:p>
    <w:p>
      <w:r>
        <w:t xml:space="preserve">   Nome: Mayra Ferreira Nascimento  </w:t>
      </w:r>
    </w:p>
    <w:p>
      <w:r>
        <w:t xml:space="preserve">   CPF: 075.046.734-71  </w:t>
      </w:r>
    </w:p>
    <w:p>
      <w:r>
        <w:t xml:space="preserve">   Tipo de relação: Mãe  </w:t>
      </w:r>
    </w:p>
    <w:p>
      <w:r>
        <w:t xml:space="preserve">   Contato: (83) 99631-0062  </w:t>
      </w:r>
    </w:p>
    <w:p>
      <w:r>
        <w:t xml:space="preserve">   Email: ferreiramayra73@gmail.com  </w:t>
      </w:r>
    </w:p>
    <w:p>
      <w:r>
        <w:t xml:space="preserve">   Responsável 2  </w:t>
      </w:r>
    </w:p>
    <w:p>
      <w:r>
        <w:t xml:space="preserve">   Nome: Itiel Rafael Figueredo Santos  </w:t>
      </w:r>
    </w:p>
    <w:p>
      <w:r>
        <w:t xml:space="preserve">   CPF: AUSENTE  </w:t>
      </w:r>
    </w:p>
    <w:p>
      <w:r>
        <w:t xml:space="preserve">   Tipo de relação: Pai  </w:t>
      </w:r>
    </w:p>
    <w:p>
      <w:r>
        <w:t xml:space="preserve">   Contato: (83) 99654-6308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2. Ian Duarte Rolim  </w:t>
      </w:r>
    </w:p>
    <w:p>
      <w:r>
        <w:t xml:space="preserve">   Turno: Tarde  </w:t>
      </w:r>
    </w:p>
    <w:p>
      <w:r>
        <w:t xml:space="preserve">   Data de Matrícula: 26/12/2024  </w:t>
      </w:r>
    </w:p>
    <w:p>
      <w:r>
        <w:t xml:space="preserve">   Dia de Vencimento: 5  </w:t>
      </w:r>
    </w:p>
    <w:p>
      <w:r>
        <w:t xml:space="preserve">   Valor Mensalidade: R$ 705,00  </w:t>
      </w:r>
    </w:p>
    <w:p>
      <w:r>
        <w:rPr>
          <w:b/>
        </w:rPr>
        <w:t xml:space="preserve">   Responsável Financeiro:  </w:t>
      </w:r>
    </w:p>
    <w:p>
      <w:r>
        <w:t xml:space="preserve">   Nome: Pedro Henrique Rolim de Oliveira  </w:t>
      </w:r>
    </w:p>
    <w:p>
      <w:r>
        <w:t xml:space="preserve">   CPF: 084.085.394-77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Responsável 2  </w:t>
      </w:r>
    </w:p>
    <w:p>
      <w:r>
        <w:t xml:space="preserve">   Nome: Kamila Duarte de Sousa  </w:t>
      </w:r>
    </w:p>
    <w:p>
      <w:r>
        <w:t xml:space="preserve">   CPF: 090.022.674-95  </w:t>
      </w:r>
    </w:p>
    <w:p>
      <w:r>
        <w:t xml:space="preserve">   Tipo de relação: Mãe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3. Joana Liz  </w:t>
      </w:r>
    </w:p>
    <w:p>
      <w:r>
        <w:t xml:space="preserve">   Turno: Matutino  </w:t>
      </w:r>
    </w:p>
    <w:p>
      <w:r>
        <w:t xml:space="preserve">   Data de Matrícula: 01/02/2025  </w:t>
      </w:r>
    </w:p>
    <w:p>
      <w:r>
        <w:t xml:space="preserve">   Dia de Vencimento: 1  </w:t>
      </w:r>
    </w:p>
    <w:p>
      <w:r>
        <w:t xml:space="preserve">   Valor Mensalidade: R$ 990,00  </w:t>
      </w:r>
    </w:p>
    <w:p>
      <w:r>
        <w:rPr>
          <w:b/>
        </w:rPr>
        <w:t xml:space="preserve">   Responsável Financeiro:  </w:t>
      </w:r>
    </w:p>
    <w:p>
      <w:r>
        <w:t xml:space="preserve">   Nome: Larissa Nogueira da Silva  </w:t>
      </w:r>
    </w:p>
    <w:p>
      <w:r>
        <w:t xml:space="preserve">   CPF: AUSENTE  </w:t>
      </w:r>
    </w:p>
    <w:p>
      <w:r>
        <w:t xml:space="preserve">   Tipo de relação: Mãe  </w:t>
      </w:r>
    </w:p>
    <w:p>
      <w:r>
        <w:t xml:space="preserve">   Contato: (83) 98755-3835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4. Laura Maria da Costa Dias  </w:t>
      </w:r>
    </w:p>
    <w:p>
      <w:r>
        <w:t xml:space="preserve">   Turno: Integral  </w:t>
      </w:r>
    </w:p>
    <w:p>
      <w:r>
        <w:t xml:space="preserve">   Data de Matrícula: 26/12/2024  </w:t>
      </w:r>
    </w:p>
    <w:p>
      <w:r>
        <w:t xml:space="preserve">   Dia de Vencimento: 6  </w:t>
      </w:r>
    </w:p>
    <w:p>
      <w:r>
        <w:t xml:space="preserve">   Valor Mensalidade: R$ 850,00  </w:t>
      </w:r>
    </w:p>
    <w:p>
      <w:r>
        <w:rPr>
          <w:b/>
        </w:rPr>
        <w:t xml:space="preserve">   Responsável Financeiro:  </w:t>
      </w:r>
    </w:p>
    <w:p>
      <w:r>
        <w:t xml:space="preserve">   Nome: Maria Catarina Costa Neta  </w:t>
      </w:r>
    </w:p>
    <w:p>
      <w:r>
        <w:t xml:space="preserve">   CPF: 013.981.384-52  </w:t>
      </w:r>
    </w:p>
    <w:p>
      <w:r>
        <w:t xml:space="preserve">   Tipo de relação: Mãe  </w:t>
      </w:r>
    </w:p>
    <w:p>
      <w:r>
        <w:t xml:space="preserve">   Contato: (81) 99791-3010  </w:t>
      </w:r>
    </w:p>
    <w:p>
      <w:r>
        <w:t xml:space="preserve">   Email: ccatarina18@gmail.com  </w:t>
      </w:r>
    </w:p>
    <w:p>
      <w:r>
        <w:t xml:space="preserve">   Responsável 2  </w:t>
      </w:r>
    </w:p>
    <w:p>
      <w:r>
        <w:t xml:space="preserve">   Nome: Francisco Eduardo Dias Costa  </w:t>
      </w:r>
    </w:p>
    <w:p>
      <w:r>
        <w:t xml:space="preserve">   CPF: 108.395.544-60  </w:t>
      </w:r>
    </w:p>
    <w:p>
      <w:r>
        <w:t xml:space="preserve">   Tipo de relação: Pai  </w:t>
      </w:r>
    </w:p>
    <w:p>
      <w:r>
        <w:t xml:space="preserve">   Contato: (81) 99791-3010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t>**Infantil III**</w:t>
      </w:r>
    </w:p>
    <w:p>
      <w:r>
        <w:rPr>
          <w:b/>
          <w:sz w:val="24"/>
        </w:rPr>
        <w:t xml:space="preserve">1. Arthur Figueiredo  </w:t>
      </w:r>
    </w:p>
    <w:p>
      <w:r>
        <w:t xml:space="preserve">   Turno: Integral  </w:t>
      </w:r>
    </w:p>
    <w:p>
      <w:r>
        <w:t xml:space="preserve">   Data de Matrícula: 27/05/2025  </w:t>
      </w:r>
    </w:p>
    <w:p>
      <w:r>
        <w:t xml:space="preserve">   Dia de Vencimento: 27  </w:t>
      </w:r>
    </w:p>
    <w:p>
      <w:r>
        <w:t xml:space="preserve">   Valor Mensalidade: R$ 500,00  </w:t>
      </w:r>
    </w:p>
    <w:p>
      <w:r>
        <w:rPr>
          <w:b/>
        </w:rPr>
        <w:t xml:space="preserve">   Responsável Financeiro:  </w:t>
      </w:r>
    </w:p>
    <w:p>
      <w:r>
        <w:t xml:space="preserve">   Nome: AUSENTE  </w:t>
      </w:r>
    </w:p>
    <w:p>
      <w:r>
        <w:t xml:space="preserve">   CPF: AUSENTE  </w:t>
      </w:r>
    </w:p>
    <w:p>
      <w:r>
        <w:t xml:space="preserve">   Tipo de relação: AUSENTE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2. Augusto Ferraz Batista  </w:t>
      </w:r>
    </w:p>
    <w:p>
      <w:r>
        <w:t xml:space="preserve">   Turno: Manhã  </w:t>
      </w:r>
    </w:p>
    <w:p>
      <w:r>
        <w:t xml:space="preserve">   Data de Matrícula: AUSENTE  </w:t>
      </w:r>
    </w:p>
    <w:p>
      <w:r>
        <w:t xml:space="preserve">   Dia de Vencimento: 1  </w:t>
      </w:r>
    </w:p>
    <w:p>
      <w:r>
        <w:t xml:space="preserve">   Valor Mensalidade: R$ 0,00  </w:t>
      </w:r>
    </w:p>
    <w:p>
      <w:r>
        <w:rPr>
          <w:b/>
        </w:rPr>
        <w:t xml:space="preserve">   Responsável Financeiro:  </w:t>
      </w:r>
    </w:p>
    <w:p>
      <w:r>
        <w:t xml:space="preserve">   Nome: Romário Batista da Silva  </w:t>
      </w:r>
    </w:p>
    <w:p>
      <w:r>
        <w:t xml:space="preserve">   CPF: 097.701.884-92  </w:t>
      </w:r>
    </w:p>
    <w:p>
      <w:r>
        <w:t xml:space="preserve">   Tipo de relação: Responsável  </w:t>
      </w:r>
    </w:p>
    <w:p>
      <w:r>
        <w:t xml:space="preserve">   Contato: (83) 98738-2430  </w:t>
      </w:r>
    </w:p>
    <w:p>
      <w:r>
        <w:t xml:space="preserve">   Email: romariobatista@gmail.com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3. Bento Fernandes Rolim  </w:t>
      </w:r>
    </w:p>
    <w:p>
      <w:r>
        <w:t xml:space="preserve">   Turno: Integral  </w:t>
      </w:r>
    </w:p>
    <w:p>
      <w:r>
        <w:t xml:space="preserve">   Data de Matrícula: 27/12/2024  </w:t>
      </w:r>
    </w:p>
    <w:p>
      <w:r>
        <w:t xml:space="preserve">   Dia de Vencimento: 5  </w:t>
      </w:r>
    </w:p>
    <w:p>
      <w:r>
        <w:t xml:space="preserve">   Valor Mensalidade: R$ 1.175,00  </w:t>
      </w:r>
    </w:p>
    <w:p>
      <w:r>
        <w:rPr>
          <w:b/>
        </w:rPr>
        <w:t xml:space="preserve">   Responsável Financeiro:  </w:t>
      </w:r>
    </w:p>
    <w:p>
      <w:r>
        <w:t xml:space="preserve">   Nome: Késsia Fernandes da Costa Rolim  </w:t>
      </w:r>
    </w:p>
    <w:p>
      <w:r>
        <w:t xml:space="preserve">   CPF: 045.044.583-65  </w:t>
      </w:r>
    </w:p>
    <w:p>
      <w:r>
        <w:t xml:space="preserve">   Tipo de relação: Mãe  </w:t>
      </w:r>
    </w:p>
    <w:p>
      <w:r>
        <w:t xml:space="preserve">   Contato: 88996011375  </w:t>
      </w:r>
    </w:p>
    <w:p>
      <w:r>
        <w:t xml:space="preserve">   Email: kessia.f.kf@gmail.com  </w:t>
      </w:r>
    </w:p>
    <w:p>
      <w:r>
        <w:t xml:space="preserve">   Responsável 2  </w:t>
      </w:r>
    </w:p>
    <w:p>
      <w:r>
        <w:t xml:space="preserve">   Nome: Rafael do Nascimento Rolim  </w:t>
      </w:r>
    </w:p>
    <w:p>
      <w:r>
        <w:t xml:space="preserve">   CPF: 956.440.833-49  </w:t>
      </w:r>
    </w:p>
    <w:p>
      <w:r>
        <w:t xml:space="preserve">   Tipo de relação: Pai  </w:t>
      </w:r>
    </w:p>
    <w:p>
      <w:r>
        <w:t xml:space="preserve">   Contato: (85) 99920-7404  </w:t>
      </w:r>
    </w:p>
    <w:p>
      <w:r>
        <w:t xml:space="preserve">   Email: rafaelnrolim@gmail.com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4. Bianca Ruda Tomaz  </w:t>
      </w:r>
    </w:p>
    <w:p>
      <w:r>
        <w:t xml:space="preserve">   Turno: Integral  </w:t>
      </w:r>
    </w:p>
    <w:p>
      <w:r>
        <w:t xml:space="preserve">   Data de Matrícula: AUSENTE  </w:t>
      </w:r>
    </w:p>
    <w:p>
      <w:r>
        <w:t xml:space="preserve">   Dia de Vencimento: 29  </w:t>
      </w:r>
    </w:p>
    <w:p>
      <w:r>
        <w:t xml:space="preserve">   Valor Mensalidade: R$ 1.182,50  </w:t>
      </w:r>
    </w:p>
    <w:p>
      <w:r>
        <w:rPr>
          <w:b/>
        </w:rPr>
        <w:t xml:space="preserve">   Responsável Financeiro:  </w:t>
      </w:r>
    </w:p>
    <w:p>
      <w:r>
        <w:t xml:space="preserve">   Nome: Bruna Carla Tomaz Santos  </w:t>
      </w:r>
    </w:p>
    <w:p>
      <w:r>
        <w:t xml:space="preserve">   CPF: 082.234.634-66  </w:t>
      </w:r>
    </w:p>
    <w:p>
      <w:r>
        <w:t xml:space="preserve">   Tipo de relação: Responsável  </w:t>
      </w:r>
    </w:p>
    <w:p>
      <w:r>
        <w:t xml:space="preserve">   Contato: (83) 99178-0874  </w:t>
      </w:r>
    </w:p>
    <w:p>
      <w:r>
        <w:t xml:space="preserve">   Email: 1.brunacarla@gmail.com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5. Hadassah Pereira de Souza Viana  </w:t>
      </w:r>
    </w:p>
    <w:p>
      <w:r>
        <w:t xml:space="preserve">   Turno: Integral  </w:t>
      </w:r>
    </w:p>
    <w:p>
      <w:r>
        <w:t xml:space="preserve">   Data de Matrícula: AUSENTE  </w:t>
      </w:r>
    </w:p>
    <w:p>
      <w:r>
        <w:t xml:space="preserve">   Dia de Vencimento: 5  </w:t>
      </w:r>
    </w:p>
    <w:p>
      <w:r>
        <w:t xml:space="preserve">   Valor Mensalidade: R$ 0,00  </w:t>
      </w:r>
    </w:p>
    <w:p>
      <w:r>
        <w:rPr>
          <w:b/>
        </w:rPr>
        <w:t xml:space="preserve">   Responsável Financeiro:  </w:t>
      </w:r>
    </w:p>
    <w:p>
      <w:r>
        <w:t xml:space="preserve">   Nome: Maria Fátima Kedma Pereira de Souza  </w:t>
      </w:r>
    </w:p>
    <w:p>
      <w:r>
        <w:t xml:space="preserve">   CPF: 057.865.274-92  </w:t>
      </w:r>
    </w:p>
    <w:p>
      <w:r>
        <w:t xml:space="preserve">   Tipo de relação: Responsável  </w:t>
      </w:r>
    </w:p>
    <w:p>
      <w:r>
        <w:t xml:space="preserve">   Contato: (83) 99124-1363  </w:t>
      </w:r>
    </w:p>
    <w:p>
      <w:r>
        <w:t xml:space="preserve">   Email: kedmafatima@gmail.com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6. Itallo Jerônimo Nunes de Freitas Filho  </w:t>
      </w:r>
    </w:p>
    <w:p>
      <w:r>
        <w:t xml:space="preserve">   Turno: Integral  </w:t>
      </w:r>
    </w:p>
    <w:p>
      <w:r>
        <w:t xml:space="preserve">   Data de Matrícula: AUSENTE  </w:t>
      </w:r>
    </w:p>
    <w:p>
      <w:r>
        <w:t xml:space="preserve">   Dia de Vencimento: 10  </w:t>
      </w:r>
    </w:p>
    <w:p>
      <w:r>
        <w:t xml:space="preserve">   Valor Mensalidade: R$ 1.075,00  </w:t>
      </w:r>
    </w:p>
    <w:p>
      <w:r>
        <w:rPr>
          <w:b/>
        </w:rPr>
        <w:t xml:space="preserve">   Responsável Financeiro:  </w:t>
      </w:r>
    </w:p>
    <w:p>
      <w:r>
        <w:t xml:space="preserve">   Nome: Itallo Jerônimo Nunes de Freitas  </w:t>
      </w:r>
    </w:p>
    <w:p>
      <w:r>
        <w:t xml:space="preserve">   CPF: 037.551.444-92  </w:t>
      </w:r>
    </w:p>
    <w:p>
      <w:r>
        <w:t xml:space="preserve">   Tipo de relação: Pai  </w:t>
      </w:r>
    </w:p>
    <w:p>
      <w:r>
        <w:t xml:space="preserve">   Contato: (83) 99671-0435  </w:t>
      </w:r>
    </w:p>
    <w:p>
      <w:r>
        <w:t xml:space="preserve">   Email: itallojeronimo@hotmail.com  </w:t>
      </w:r>
    </w:p>
    <w:p>
      <w:r>
        <w:t xml:space="preserve">   Responsável 2  </w:t>
      </w:r>
    </w:p>
    <w:p>
      <w:r>
        <w:t xml:space="preserve">   Nome: Jaqueline Figueiredo Cavalcanti  </w:t>
      </w:r>
    </w:p>
    <w:p>
      <w:r>
        <w:t xml:space="preserve">   CPF: 045.622.424-69  </w:t>
      </w:r>
    </w:p>
    <w:p>
      <w:r>
        <w:t xml:space="preserve">   Tipo de relação: Mãe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7. Lavínia Meneses Queiroga  </w:t>
      </w:r>
    </w:p>
    <w:p>
      <w:r>
        <w:t xml:space="preserve">   Turno: Tarde  </w:t>
      </w:r>
    </w:p>
    <w:p>
      <w:r>
        <w:t xml:space="preserve">   Data de Matrícula: AUSENTE  </w:t>
      </w:r>
    </w:p>
    <w:p>
      <w:r>
        <w:t xml:space="preserve">   Dia de Vencimento: 29  </w:t>
      </w:r>
    </w:p>
    <w:p>
      <w:r>
        <w:t xml:space="preserve">   Valor Mensalidade: R$ 0,00  </w:t>
      </w:r>
    </w:p>
    <w:p>
      <w:r>
        <w:rPr>
          <w:b/>
        </w:rPr>
        <w:t xml:space="preserve">   Responsável Financeiro:  </w:t>
      </w:r>
    </w:p>
    <w:p>
      <w:r>
        <w:t xml:space="preserve">   Nome: Raissa Raphaella da Silva Santos Me  </w:t>
      </w:r>
    </w:p>
    <w:p>
      <w:r>
        <w:t xml:space="preserve">   CPF: 057.277.544-71  </w:t>
      </w:r>
    </w:p>
    <w:p>
      <w:r>
        <w:t xml:space="preserve">   Tipo de relação: Responsável  </w:t>
      </w:r>
    </w:p>
    <w:p>
      <w:r>
        <w:t xml:space="preserve">   Contato: (83) 99385-6292  </w:t>
      </w:r>
    </w:p>
    <w:p>
      <w:r>
        <w:t xml:space="preserve">   Email: raissaraphaella@hotmail.com  </w:t>
      </w:r>
    </w:p>
    <w:p>
      <w:r>
        <w:t xml:space="preserve">   Responsável 2  </w:t>
      </w:r>
    </w:p>
    <w:p>
      <w:r>
        <w:t xml:space="preserve">   Nome: Vorster Queiroga Alves  </w:t>
      </w:r>
    </w:p>
    <w:p>
      <w:r>
        <w:t xml:space="preserve">   CPF: AUSENTE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8. Letícia Medeiros Pereira  </w:t>
      </w:r>
    </w:p>
    <w:p>
      <w:r>
        <w:t xml:space="preserve">   Turno: Tarde  </w:t>
      </w:r>
    </w:p>
    <w:p>
      <w:r>
        <w:t xml:space="preserve">   Data de Matrícula: 30/12/2024  </w:t>
      </w:r>
    </w:p>
    <w:p>
      <w:r>
        <w:t xml:space="preserve">   Dia de Vencimento: 5  </w:t>
      </w:r>
    </w:p>
    <w:p>
      <w:r>
        <w:t xml:space="preserve">   Valor Mensalidade: R$ 650,00  </w:t>
      </w:r>
    </w:p>
    <w:p>
      <w:r>
        <w:rPr>
          <w:b/>
        </w:rPr>
        <w:t xml:space="preserve">   Responsável Financeiro:  </w:t>
      </w:r>
    </w:p>
    <w:p>
      <w:r>
        <w:t xml:space="preserve">   Nome: Larissa Medeiros Pereira  </w:t>
      </w:r>
    </w:p>
    <w:p>
      <w:r>
        <w:t xml:space="preserve">   CPF: 074.848.434-58  </w:t>
      </w:r>
    </w:p>
    <w:p>
      <w:r>
        <w:t xml:space="preserve">   Tipo de relação: Responsável  </w:t>
      </w:r>
    </w:p>
    <w:p>
      <w:r>
        <w:t xml:space="preserve">   Contato: (83) 98838-6189  </w:t>
      </w:r>
    </w:p>
    <w:p>
      <w:r>
        <w:t xml:space="preserve">   Email: hestephanio@gmail.com  </w:t>
      </w:r>
    </w:p>
    <w:p>
      <w:r>
        <w:t xml:space="preserve">   **OBSERVAÇÃO:**</w:t>
      </w:r>
    </w:p>
    <w:p/>
    <w:p>
      <w:r>
        <w:t>**Infantil II**</w:t>
      </w:r>
    </w:p>
    <w:p>
      <w:r>
        <w:rPr>
          <w:b/>
          <w:sz w:val="24"/>
        </w:rPr>
        <w:t xml:space="preserve">1. Bento Nóbrega Oliveira  </w:t>
      </w:r>
    </w:p>
    <w:p>
      <w:r>
        <w:t xml:space="preserve">   Turno: Integral  </w:t>
      </w:r>
    </w:p>
    <w:p>
      <w:r>
        <w:t xml:space="preserve">   Data de Matrícula: 21/12/2024  </w:t>
      </w:r>
    </w:p>
    <w:p>
      <w:r>
        <w:t xml:space="preserve">   Dia de Vencimento: 5  </w:t>
      </w:r>
    </w:p>
    <w:p>
      <w:r>
        <w:t xml:space="preserve">   Valor Mensalidade: R$ 800,00  </w:t>
      </w:r>
    </w:p>
    <w:p>
      <w:r>
        <w:rPr>
          <w:b/>
        </w:rPr>
        <w:t xml:space="preserve">   Responsável Financeiro:  </w:t>
      </w:r>
    </w:p>
    <w:p>
      <w:r>
        <w:t xml:space="preserve">   Nome: Francilaine Nóbrega de Lima  </w:t>
      </w:r>
    </w:p>
    <w:p>
      <w:r>
        <w:t xml:space="preserve">   CPF: 095.115.644-63  </w:t>
      </w:r>
    </w:p>
    <w:p>
      <w:r>
        <w:t xml:space="preserve">   Tipo de relação: Mãe  </w:t>
      </w:r>
    </w:p>
    <w:p>
      <w:r>
        <w:t xml:space="preserve">   Contato: (83) 99802-0993  </w:t>
      </w:r>
    </w:p>
    <w:p>
      <w:r>
        <w:t xml:space="preserve">   Email: francilainelima@gmail.com  </w:t>
      </w:r>
    </w:p>
    <w:p>
      <w:r>
        <w:t xml:space="preserve">   Responsável 2  </w:t>
      </w:r>
    </w:p>
    <w:p>
      <w:r>
        <w:t xml:space="preserve">   Nome: Bruno de Oliveira Freire  </w:t>
      </w:r>
    </w:p>
    <w:p>
      <w:r>
        <w:t xml:space="preserve">   CPF: AUSENTE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2. Jeislane Abdon da Silva Oliveira Félix  </w:t>
      </w:r>
    </w:p>
    <w:p>
      <w:r>
        <w:t xml:space="preserve">   Turno: Tarde  </w:t>
      </w:r>
    </w:p>
    <w:p>
      <w:r>
        <w:t xml:space="preserve">   Data de Matrícula: AUSENTE  </w:t>
      </w:r>
    </w:p>
    <w:p>
      <w:r>
        <w:t xml:space="preserve">   Dia de Vencimento: AUSENTE  </w:t>
      </w:r>
    </w:p>
    <w:p>
      <w:r>
        <w:t xml:space="preserve">   Valor Mensalidade: R$ 0,00  </w:t>
      </w:r>
    </w:p>
    <w:p>
      <w:r>
        <w:rPr>
          <w:b/>
        </w:rPr>
        <w:t xml:space="preserve">   Responsável Financeiro:  </w:t>
      </w:r>
    </w:p>
    <w:p>
      <w:r>
        <w:t xml:space="preserve">   Nome: Eliane Abdon da Silva  </w:t>
      </w:r>
    </w:p>
    <w:p>
      <w:r>
        <w:t xml:space="preserve">   CPF: 089.554.464-46  </w:t>
      </w:r>
    </w:p>
    <w:p>
      <w:r>
        <w:t xml:space="preserve">   Tipo de relação: Responsável  </w:t>
      </w:r>
    </w:p>
    <w:p>
      <w:r>
        <w:t xml:space="preserve">   Contato: (83) 98667-1084  </w:t>
      </w:r>
    </w:p>
    <w:p>
      <w:r>
        <w:t xml:space="preserve">   Email: eliane4271silva@gmail.com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3. Joaquim Rosendo Porto  </w:t>
      </w:r>
    </w:p>
    <w:p>
      <w:r>
        <w:t xml:space="preserve">   Turno: Tarde  </w:t>
      </w:r>
    </w:p>
    <w:p>
      <w:r>
        <w:t xml:space="preserve">   Data de Matrícula: AUSENTE  </w:t>
      </w:r>
    </w:p>
    <w:p>
      <w:r>
        <w:t xml:space="preserve">   Dia de Vencimento: 5  </w:t>
      </w:r>
    </w:p>
    <w:p>
      <w:r>
        <w:t xml:space="preserve">   Valor Mensalidade: R$ 0,00  </w:t>
      </w:r>
    </w:p>
    <w:p>
      <w:r>
        <w:rPr>
          <w:b/>
        </w:rPr>
        <w:t xml:space="preserve">   Responsável Financeiro:  </w:t>
      </w:r>
    </w:p>
    <w:p>
      <w:r>
        <w:t xml:space="preserve">   Nome: Renan Santos Rosendo de Oliveira  </w:t>
      </w:r>
    </w:p>
    <w:p>
      <w:r>
        <w:t xml:space="preserve">   CPF: 088.106.944-22  </w:t>
      </w:r>
    </w:p>
    <w:p>
      <w:r>
        <w:t xml:space="preserve">   Tipo de relação: Responsável  </w:t>
      </w:r>
    </w:p>
    <w:p>
      <w:r>
        <w:t xml:space="preserve">   Contato: (83) 99873-6575  </w:t>
      </w:r>
    </w:p>
    <w:p>
      <w:r>
        <w:t xml:space="preserve">   Email: renansro93@gmail.com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4. Martina Queiroz de Lira  </w:t>
      </w:r>
    </w:p>
    <w:p>
      <w:r>
        <w:t xml:space="preserve">   Turno: Tarde  </w:t>
      </w:r>
    </w:p>
    <w:p>
      <w:r>
        <w:t xml:space="preserve">   Data de Matrícula: 23/12/2024  </w:t>
      </w:r>
    </w:p>
    <w:p>
      <w:r>
        <w:t xml:space="preserve">   Dia de Vencimento: 29  </w:t>
      </w:r>
    </w:p>
    <w:p>
      <w:r>
        <w:t xml:space="preserve">   Valor Mensalidade: R$ 770,00  </w:t>
      </w:r>
    </w:p>
    <w:p>
      <w:r>
        <w:rPr>
          <w:b/>
        </w:rPr>
        <w:t xml:space="preserve">   Responsável Financeiro:  </w:t>
      </w:r>
    </w:p>
    <w:p>
      <w:r>
        <w:t xml:space="preserve">   Nome: Waleska Queiroz Pinto  </w:t>
      </w:r>
    </w:p>
    <w:p>
      <w:r>
        <w:t xml:space="preserve">   CPF: 087.466.104-80  </w:t>
      </w:r>
    </w:p>
    <w:p>
      <w:r>
        <w:t xml:space="preserve">   Tipo de relação: Mãe  </w:t>
      </w:r>
    </w:p>
    <w:p>
      <w:r>
        <w:t xml:space="preserve">   Contato: (83) 99615-3469  </w:t>
      </w:r>
    </w:p>
    <w:p>
      <w:r>
        <w:t xml:space="preserve">   Email: waleskaqueirozpinto@gmail.com  </w:t>
      </w:r>
    </w:p>
    <w:p>
      <w:r>
        <w:t xml:space="preserve">   **OBSERVAÇÃO:** </w:t>
      </w:r>
    </w:p>
    <w:p/>
    <w:p>
      <w:r>
        <w:t>**Infantil I**</w:t>
      </w:r>
    </w:p>
    <w:p>
      <w:r>
        <w:rPr>
          <w:b/>
          <w:sz w:val="24"/>
        </w:rPr>
        <w:t xml:space="preserve">1. Bernardo Bezerrra Coutinho Cruz  </w:t>
      </w:r>
    </w:p>
    <w:p>
      <w:r>
        <w:t xml:space="preserve">   Turno: Integral  </w:t>
      </w:r>
    </w:p>
    <w:p>
      <w:r>
        <w:t xml:space="preserve">   Data de Matrícula: 30/12/2024  </w:t>
      </w:r>
    </w:p>
    <w:p>
      <w:r>
        <w:t xml:space="preserve">   Dia de Vencimento: 2  </w:t>
      </w:r>
    </w:p>
    <w:p>
      <w:r>
        <w:t xml:space="preserve">   Valor Mensalidade: R$ 1.075,00  </w:t>
      </w:r>
    </w:p>
    <w:p>
      <w:r>
        <w:rPr>
          <w:b/>
        </w:rPr>
        <w:t xml:space="preserve">   Responsável Financeiro:  </w:t>
      </w:r>
    </w:p>
    <w:p>
      <w:r>
        <w:t xml:space="preserve">   Nome: Emily Bezerra Coutinho Cruz  </w:t>
      </w:r>
    </w:p>
    <w:p>
      <w:r>
        <w:t xml:space="preserve">   CPF: 094.344.334-28  </w:t>
      </w:r>
    </w:p>
    <w:p>
      <w:r>
        <w:t xml:space="preserve">   Tipo de relação: Mãe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Responsável 2  </w:t>
      </w:r>
    </w:p>
    <w:p>
      <w:r>
        <w:t xml:space="preserve">   Nome: Roberto Severino da Cruz Junior  </w:t>
      </w:r>
    </w:p>
    <w:p>
      <w:r>
        <w:t xml:space="preserve">   CPF: 071.903.614-30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2. Ester Lázari Rolim de Souza Soares  </w:t>
      </w:r>
    </w:p>
    <w:p>
      <w:r>
        <w:t xml:space="preserve">   Turno: Manhã  </w:t>
      </w:r>
    </w:p>
    <w:p>
      <w:r>
        <w:t xml:space="preserve">   Data de Matrícula: AUSENTE  </w:t>
      </w:r>
    </w:p>
    <w:p>
      <w:r>
        <w:t xml:space="preserve">   Dia de Vencimento: AUSENTE  </w:t>
      </w:r>
    </w:p>
    <w:p>
      <w:r>
        <w:t xml:space="preserve">   Valor Mensalidade: R$ 790,00  </w:t>
      </w:r>
    </w:p>
    <w:p>
      <w:r>
        <w:rPr>
          <w:b/>
        </w:rPr>
        <w:t xml:space="preserve">   Responsável Financeiro:  </w:t>
      </w:r>
    </w:p>
    <w:p>
      <w:r>
        <w:t xml:space="preserve">   Nome: Karlyelandia Rolim de Sousa Soares  </w:t>
      </w:r>
    </w:p>
    <w:p>
      <w:r>
        <w:t xml:space="preserve">   CPF: 028.082.214-60  </w:t>
      </w:r>
    </w:p>
    <w:p>
      <w:r>
        <w:t xml:space="preserve">   Tipo de relação: Pai  </w:t>
      </w:r>
    </w:p>
    <w:p>
      <w:r>
        <w:t xml:space="preserve">   Contato: (83) 99902-3059  </w:t>
      </w:r>
    </w:p>
    <w:p>
      <w:r>
        <w:t xml:space="preserve">   Email: karly_pb@hotmail.com  </w:t>
      </w:r>
    </w:p>
    <w:p>
      <w:r>
        <w:t xml:space="preserve">   Responsável 2  </w:t>
      </w:r>
    </w:p>
    <w:p>
      <w:r>
        <w:t xml:space="preserve">   Nome: Diogo Silva Soares  </w:t>
      </w:r>
    </w:p>
    <w:p>
      <w:r>
        <w:t xml:space="preserve">   CPF: 010.048.734-33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3. Francisco Nepomuceno Targino de Arruda Madureira  </w:t>
      </w:r>
    </w:p>
    <w:p>
      <w:r>
        <w:t xml:space="preserve">   Turno: Horário Extendido  </w:t>
      </w:r>
    </w:p>
    <w:p>
      <w:r>
        <w:t xml:space="preserve">   Data de Matrícula: 27/01/2025  </w:t>
      </w:r>
    </w:p>
    <w:p>
      <w:r>
        <w:t xml:space="preserve">   Dia de Vencimento: 30  </w:t>
      </w:r>
    </w:p>
    <w:p>
      <w:r>
        <w:t xml:space="preserve">   Valor Mensalidade: R$ 700,00  </w:t>
      </w:r>
    </w:p>
    <w:p>
      <w:r>
        <w:rPr>
          <w:b/>
        </w:rPr>
        <w:t xml:space="preserve">   Responsável Financeiro:  </w:t>
      </w:r>
    </w:p>
    <w:p>
      <w:r>
        <w:t xml:space="preserve">   Nome: Marina Nepomuceno Targino de Arruda  </w:t>
      </w:r>
    </w:p>
    <w:p>
      <w:r>
        <w:t xml:space="preserve">   CPF: 085.545.864-09  </w:t>
      </w:r>
    </w:p>
    <w:p>
      <w:r>
        <w:t xml:space="preserve">   Tipo de relação: Mãe  </w:t>
      </w:r>
    </w:p>
    <w:p>
      <w:r>
        <w:t xml:space="preserve">   Contato: (83) 99376-9859  </w:t>
      </w:r>
    </w:p>
    <w:p>
      <w:r>
        <w:t xml:space="preserve">   Email: marinanepo@hotmail.com  </w:t>
      </w:r>
    </w:p>
    <w:p>
      <w:r>
        <w:t xml:space="preserve">   Responsável 2  </w:t>
      </w:r>
    </w:p>
    <w:p>
      <w:r>
        <w:t xml:space="preserve">   Nome: Raiff Ramos Barbosa Madureira  </w:t>
      </w:r>
    </w:p>
    <w:p>
      <w:r>
        <w:t xml:space="preserve">   CPF: 06687933418  </w:t>
      </w:r>
    </w:p>
    <w:p>
      <w:r>
        <w:t xml:space="preserve">   Tipo de relação: Pai  </w:t>
      </w:r>
    </w:p>
    <w:p>
      <w:r>
        <w:t xml:space="preserve">   Contato: (83) 98734-6477  </w:t>
      </w:r>
    </w:p>
    <w:p>
      <w:r>
        <w:t xml:space="preserve">   Email: raiffmadureira@gmail.com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4. Gabriel Arruda Faustino  </w:t>
      </w:r>
    </w:p>
    <w:p>
      <w:r>
        <w:t xml:space="preserve">   Turno: Integral  </w:t>
      </w:r>
    </w:p>
    <w:p>
      <w:r>
        <w:t xml:space="preserve">   Data de Matrícula: 19/05/2025  </w:t>
      </w:r>
    </w:p>
    <w:p>
      <w:r>
        <w:t xml:space="preserve">   Dia de Vencimento: 22  </w:t>
      </w:r>
    </w:p>
    <w:p>
      <w:r>
        <w:t xml:space="preserve">   Valor Mensalidade: R$ 759,00  </w:t>
      </w:r>
    </w:p>
    <w:p>
      <w:r>
        <w:rPr>
          <w:b/>
        </w:rPr>
        <w:t xml:space="preserve">   Responsável Financeiro:  </w:t>
      </w:r>
    </w:p>
    <w:p>
      <w:r>
        <w:t xml:space="preserve">   Nome: Luiz Augusto Oliveira Faustino  </w:t>
      </w:r>
    </w:p>
    <w:p>
      <w:r>
        <w:t xml:space="preserve">   CPF: 017.295.634-06  </w:t>
      </w:r>
    </w:p>
    <w:p>
      <w:r>
        <w:t xml:space="preserve">   Tipo de relação: Pai  </w:t>
      </w:r>
    </w:p>
    <w:p>
      <w:r>
        <w:t xml:space="preserve">   Contato: (83) 99665-3619  </w:t>
      </w:r>
    </w:p>
    <w:p>
      <w:r>
        <w:t xml:space="preserve">   Email: luizaugusto.23@hotmail.com  </w:t>
      </w:r>
    </w:p>
    <w:p>
      <w:r>
        <w:t xml:space="preserve">   Responsável 2  </w:t>
      </w:r>
    </w:p>
    <w:p>
      <w:r>
        <w:t xml:space="preserve">   Nome: Larissa de Oliveira Arruda  </w:t>
      </w:r>
    </w:p>
    <w:p>
      <w:r>
        <w:t xml:space="preserve">   CPF: 107.202.874-30  </w:t>
      </w:r>
    </w:p>
    <w:p>
      <w:r>
        <w:t xml:space="preserve">   Tipo de relação: Mãe  </w:t>
      </w:r>
    </w:p>
    <w:p>
      <w:r>
        <w:t xml:space="preserve">   Contato: (83) 98721-9117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5. Giulia Pordeus Basile  </w:t>
      </w:r>
    </w:p>
    <w:p>
      <w:r>
        <w:t xml:space="preserve">   Turno: Integral  </w:t>
      </w:r>
    </w:p>
    <w:p>
      <w:r>
        <w:t xml:space="preserve">   Data de Matrícula: 26/12/2025  </w:t>
      </w:r>
    </w:p>
    <w:p>
      <w:r>
        <w:t xml:space="preserve">   Dia de Vencimento: 10  </w:t>
      </w:r>
    </w:p>
    <w:p>
      <w:r>
        <w:t xml:space="preserve">   Valor Mensalidade: R$ 1.182,50  </w:t>
      </w:r>
    </w:p>
    <w:p>
      <w:r>
        <w:rPr>
          <w:b/>
        </w:rPr>
        <w:t xml:space="preserve">   Responsável Financeiro:  </w:t>
      </w:r>
    </w:p>
    <w:p>
      <w:r>
        <w:t xml:space="preserve">   Nome: Yasmin Pordeus Freitas  </w:t>
      </w:r>
    </w:p>
    <w:p>
      <w:r>
        <w:t xml:space="preserve">   CPF: 084.716.694-55  </w:t>
      </w:r>
    </w:p>
    <w:p>
      <w:r>
        <w:t xml:space="preserve">   Tipo de relação: Mãe  </w:t>
      </w:r>
    </w:p>
    <w:p>
      <w:r>
        <w:t xml:space="preserve">   Contato: (81) 99847-3924  </w:t>
      </w:r>
    </w:p>
    <w:p>
      <w:r>
        <w:t xml:space="preserve">   Email: yasminpfreitas@gmail.com  </w:t>
      </w:r>
    </w:p>
    <w:p>
      <w:r>
        <w:t xml:space="preserve">   Responsável 2  </w:t>
      </w:r>
    </w:p>
    <w:p>
      <w:r>
        <w:t xml:space="preserve">   Nome: Francisco Gabriel Basile de Oliveira  </w:t>
      </w:r>
    </w:p>
    <w:p>
      <w:r>
        <w:t xml:space="preserve">   CPF: AUSENTE  </w:t>
      </w:r>
    </w:p>
    <w:p>
      <w:r>
        <w:t xml:space="preserve">   Tipo de relação: Pai  </w:t>
      </w:r>
    </w:p>
    <w:p>
      <w:r>
        <w:t xml:space="preserve">   Contato: AUSENTE  </w:t>
      </w:r>
    </w:p>
    <w:p>
      <w:r>
        <w:t xml:space="preserve">   Email: AUSENTE  </w:t>
      </w:r>
    </w:p>
    <w:p>
      <w:r>
        <w:t xml:space="preserve">   **OBSERVAÇÃO:**</w:t>
      </w:r>
    </w:p>
    <w:p/>
    <w:p>
      <w:r>
        <w:rPr>
          <w:b/>
          <w:sz w:val="24"/>
        </w:rPr>
        <w:t xml:space="preserve">6. Maria Fernanda Martins de Araújo  </w:t>
      </w:r>
    </w:p>
    <w:p>
      <w:r>
        <w:t xml:space="preserve">   Turno: Integral  </w:t>
      </w:r>
    </w:p>
    <w:p>
      <w:r>
        <w:t xml:space="preserve">   Data de Matrícula: 07/03/2025  </w:t>
      </w:r>
    </w:p>
    <w:p>
      <w:r>
        <w:t xml:space="preserve">   Dia de Vencimento: 7  </w:t>
      </w:r>
    </w:p>
    <w:p>
      <w:r>
        <w:t xml:space="preserve">   Valor Mensalidade: R$ 800,00  </w:t>
      </w:r>
    </w:p>
    <w:p>
      <w:r>
        <w:rPr>
          <w:b/>
        </w:rPr>
        <w:t xml:space="preserve">   Responsável Financeiro:  </w:t>
      </w:r>
    </w:p>
    <w:p>
      <w:r>
        <w:t xml:space="preserve">   Nome: Maria Roseni Martins da Silva  </w:t>
      </w:r>
    </w:p>
    <w:p>
      <w:r>
        <w:t xml:space="preserve">   CPF: 011.500.924-83  </w:t>
      </w:r>
    </w:p>
    <w:p>
      <w:r>
        <w:t xml:space="preserve">   Tipo de relação: Mãe  </w:t>
      </w:r>
    </w:p>
    <w:p>
      <w:r>
        <w:t xml:space="preserve">   Contato: (83) 99998-2156  </w:t>
      </w:r>
    </w:p>
    <w:p>
      <w:r>
        <w:t xml:space="preserve">   Email: mariarosenim1@gmail.com  </w:t>
      </w:r>
    </w:p>
    <w:p>
      <w:r>
        <w:t xml:space="preserve">   Responsável 2  </w:t>
      </w:r>
    </w:p>
    <w:p>
      <w:r>
        <w:t xml:space="preserve">   Nome: Wagner Marcelo de Araújo Costa  </w:t>
      </w:r>
    </w:p>
    <w:p>
      <w:r>
        <w:t xml:space="preserve">   CPF: 033.305.304-48  </w:t>
      </w:r>
    </w:p>
    <w:p>
      <w:r>
        <w:t xml:space="preserve">   Tipo de relação: Pai  </w:t>
      </w:r>
    </w:p>
    <w:p>
      <w:r>
        <w:t xml:space="preserve">   Contato: (62) 99426-9736  </w:t>
      </w:r>
    </w:p>
    <w:p>
      <w:r>
        <w:t xml:space="preserve">   Email: AUSENTE  </w:t>
      </w:r>
    </w:p>
    <w:p>
      <w:r>
        <w:t xml:space="preserve">   **OBSERVAÇÃO:**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